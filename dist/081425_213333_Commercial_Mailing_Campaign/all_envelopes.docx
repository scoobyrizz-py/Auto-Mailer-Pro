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Acme Corp</w:t>
        <w:br/>
      </w:r>
      <w:r>
        <w:rPr>
          <w:sz w:val="28"/>
        </w:rPr>
        <w:t>456 Business Rd</w:t>
        <w:br/>
        <w:t>Vero Beach, FL 32962</w:t>
      </w:r>
    </w:p>
    <w:p>
      <w:r>
        <w:br w:type="page"/>
      </w:r>
    </w:p>
    <w:sectPr w:rsidR="00FC693F" w:rsidRPr="0006063C" w:rsidSect="00034616">
      <w:pgSz w:w="13680" w:h="59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