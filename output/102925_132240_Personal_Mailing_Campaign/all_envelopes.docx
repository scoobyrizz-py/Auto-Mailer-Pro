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David Caddell</w:t>
        <w:br/>
      </w:r>
      <w:r>
        <w:rPr>
          <w:sz w:val="28"/>
        </w:rPr>
        <w:t>4995 Conley Pl</w:t>
        <w:br/>
        <w:t>Indian River County, FL 34951-3226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Timeau Dieuminfort</w:t>
        <w:br/>
      </w:r>
      <w:r>
        <w:rPr>
          <w:sz w:val="28"/>
        </w:rPr>
        <w:t>1138 Sw Greenbriar Cv</w:t>
        <w:br/>
        <w:t>Indian River County, FL 34986-2004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Huguesse Fleurival</w:t>
        <w:br/>
      </w:r>
      <w:r>
        <w:rPr>
          <w:sz w:val="28"/>
        </w:rPr>
        <w:t>1138 Sw Greenbriar Cv</w:t>
        <w:br/>
        <w:t>Indian River County, FL 34986-2004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Eduardo Punyed</w:t>
        <w:br/>
      </w:r>
      <w:r>
        <w:rPr>
          <w:sz w:val="28"/>
        </w:rPr>
        <w:t>5904 Hickory Dr</w:t>
        <w:br/>
        <w:t>Indian River County, FL 34982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Matthew Williams</w:t>
        <w:br/>
      </w:r>
      <w:r>
        <w:rPr>
          <w:sz w:val="28"/>
        </w:rPr>
        <w:t>5904 Hickory Dr</w:t>
        <w:br/>
        <w:t>Indian River County, FL 34982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Adam Majtyka</w:t>
        <w:br/>
      </w:r>
      <w:r>
        <w:rPr>
          <w:sz w:val="28"/>
        </w:rPr>
        <w:t>479 Se Verada Ave</w:t>
        <w:br/>
        <w:t>Indian River County, FL 34983-2242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Bradleigh Lore</w:t>
        <w:br/>
      </w:r>
      <w:r>
        <w:rPr>
          <w:sz w:val="28"/>
        </w:rPr>
        <w:t>479 Se Verada Ave</w:t>
        <w:br/>
        <w:t>Indian River County, FL 34983-2242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Salamone</w:t>
        <w:br/>
      </w:r>
      <w:r>
        <w:rPr>
          <w:sz w:val="28"/>
        </w:rPr>
        <w:t>640 Sw Aster Rd</w:t>
        <w:br/>
        <w:t>Indian River County, FL 34953-2905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William Bermudez</w:t>
        <w:br/>
      </w:r>
      <w:r>
        <w:rPr>
          <w:sz w:val="28"/>
        </w:rPr>
        <w:t>762 Se Elwood Ave</w:t>
        <w:br/>
        <w:t>Indian River County, FL 34983-2725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Sabrina Bermudez</w:t>
        <w:br/>
      </w:r>
      <w:r>
        <w:rPr>
          <w:sz w:val="28"/>
        </w:rPr>
        <w:t>762 Se Elwood Ave</w:t>
        <w:br/>
        <w:t>Indian River County, FL 34983-2725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Shernett Hall</w:t>
        <w:br/>
      </w:r>
      <w:r>
        <w:rPr>
          <w:sz w:val="28"/>
        </w:rPr>
        <w:t>1029 Sw Jennifer Ter</w:t>
        <w:br/>
        <w:t>Indian River County, FL 34953-1838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Laura Lozano</w:t>
        <w:br/>
      </w:r>
      <w:r>
        <w:rPr>
          <w:sz w:val="28"/>
        </w:rPr>
        <w:t>1914 Sw Ember St</w:t>
        <w:br/>
        <w:t>Indian River County, FL 34953-1721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Yoandrys Gonzalez</w:t>
        <w:br/>
      </w:r>
      <w:r>
        <w:rPr>
          <w:sz w:val="28"/>
        </w:rPr>
        <w:t>1914 Sw Ember St</w:t>
        <w:br/>
        <w:t>Indian River County, FL 34953-1721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Raymond Chandonnet</w:t>
        <w:br/>
      </w:r>
      <w:r>
        <w:rPr>
          <w:sz w:val="28"/>
        </w:rPr>
        <w:t>919 Sw Durham Ter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Teresa Chandonnet</w:t>
        <w:br/>
      </w:r>
      <w:r>
        <w:rPr>
          <w:sz w:val="28"/>
        </w:rPr>
        <w:t>919 Sw Durham Ter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Eloy Saavedra</w:t>
        <w:br/>
      </w:r>
      <w:r>
        <w:rPr>
          <w:sz w:val="28"/>
        </w:rPr>
        <w:t>2266 Sw Monterrey Ln</w:t>
        <w:br/>
        <w:t>Indian River County, FL 34953-2033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Jonathan Perez</w:t>
        <w:br/>
      </w:r>
      <w:r>
        <w:rPr>
          <w:sz w:val="28"/>
        </w:rPr>
        <w:t>2314 Sw Woodridge St</w:t>
        <w:br/>
        <w:t>Indian River County, FL 34953-2664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Vivia Mcknight</w:t>
        <w:br/>
      </w:r>
      <w:r>
        <w:rPr>
          <w:sz w:val="28"/>
        </w:rPr>
        <w:t>1002 Sw Fisherman Ave</w:t>
        <w:br/>
        <w:t>Indian River County, FL 34953-3665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Roshea Lewis</w:t>
        <w:br/>
      </w:r>
      <w:r>
        <w:rPr>
          <w:sz w:val="28"/>
        </w:rPr>
        <w:t>1002 Sw Fisherman Ave</w:t>
        <w:br/>
        <w:t>Indian River County, FL 34953-3665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Jean Philippe</w:t>
        <w:br/>
      </w:r>
      <w:r>
        <w:rPr>
          <w:sz w:val="28"/>
        </w:rPr>
        <w:t>3566 Sw Voyager St</w:t>
        <w:br/>
        <w:t>Indian River County, FL 34953-3744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Mona Philippe</w:t>
        <w:br/>
      </w:r>
      <w:r>
        <w:rPr>
          <w:sz w:val="28"/>
        </w:rPr>
        <w:t>3566 Sw Voyager St</w:t>
        <w:br/>
        <w:t>Indian River County, FL 34953-3744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Isemelaine Jeune</w:t>
        <w:br/>
      </w:r>
      <w:r>
        <w:rPr>
          <w:sz w:val="28"/>
        </w:rPr>
        <w:t>1741 Sw Open View Dr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Dahana Otalus</w:t>
        <w:br/>
      </w:r>
      <w:r>
        <w:rPr>
          <w:sz w:val="28"/>
        </w:rPr>
        <w:t>1741 Sw Open View Dr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Renel Otalus</w:t>
        <w:br/>
      </w:r>
      <w:r>
        <w:rPr>
          <w:sz w:val="28"/>
        </w:rPr>
        <w:t>1741 Sw Open View Dr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 De</w:t>
        <w:br/>
      </w:r>
      <w:r>
        <w:rPr>
          <w:sz w:val="28"/>
        </w:rPr>
        <w:t>4149 Sw Spickler St</w:t>
        <w:br/>
        <w:t>Indian River County, FL 34953-6161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 De</w:t>
        <w:br/>
      </w:r>
      <w:r>
        <w:rPr>
          <w:sz w:val="28"/>
        </w:rPr>
        <w:t>4149 Sw Spickler St</w:t>
        <w:br/>
        <w:t>Indian River County, FL 34953-6161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Donnette Morris</w:t>
        <w:br/>
      </w:r>
      <w:r>
        <w:rPr>
          <w:sz w:val="28"/>
        </w:rPr>
        <w:t>3881 Sw Laidlow St</w:t>
        <w:br/>
        <w:t>Indian River County, FL 34953-7702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Shane White</w:t>
        <w:br/>
      </w:r>
      <w:r>
        <w:rPr>
          <w:sz w:val="28"/>
        </w:rPr>
        <w:t>3872 Sw Chicopee St</w:t>
        <w:br/>
        <w:t>Indian River County, FL 34953-5372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Jasmine White</w:t>
        <w:br/>
      </w:r>
      <w:r>
        <w:rPr>
          <w:sz w:val="28"/>
        </w:rPr>
        <w:t>3872 Sw Chicopee St</w:t>
        <w:br/>
        <w:t>Indian River County, FL 34953-5372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Nicholas Ott</w:t>
        <w:br/>
      </w:r>
      <w:r>
        <w:rPr>
          <w:sz w:val="28"/>
        </w:rPr>
        <w:t>3552 Sw Dellamano St</w:t>
        <w:br/>
        <w:t>Indian River County, FL 34953-5239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Omar Zapata</w:t>
        <w:br/>
      </w:r>
      <w:r>
        <w:rPr>
          <w:sz w:val="28"/>
        </w:rPr>
        <w:t>3910 Sw Laffite St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Jennie Rodriguez</w:t>
        <w:br/>
      </w:r>
      <w:r>
        <w:rPr>
          <w:sz w:val="28"/>
        </w:rPr>
        <w:t>3910 Sw Laffite St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Aleyda Fernandez</w:t>
        <w:br/>
      </w:r>
      <w:r>
        <w:rPr>
          <w:sz w:val="28"/>
        </w:rPr>
        <w:t>3910 Sw Laffite St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Omar Fernandez</w:t>
        <w:br/>
      </w:r>
      <w:r>
        <w:rPr>
          <w:sz w:val="28"/>
        </w:rPr>
        <w:t>3910 Sw Laffite St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Diana Bermudez</w:t>
        <w:br/>
      </w:r>
      <w:r>
        <w:rPr>
          <w:sz w:val="28"/>
        </w:rPr>
        <w:t>4037 Sw Port St Lucie Blvd</w:t>
        <w:br/>
        <w:t>Indian River County, FL 34953-3636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Roberto Bijarro</w:t>
        <w:br/>
      </w:r>
      <w:r>
        <w:rPr>
          <w:sz w:val="28"/>
        </w:rPr>
        <w:t>4037 Sw Port St Lucie Blvd</w:t>
        <w:br/>
        <w:t>Indian River County, FL 34953-3636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Carlos Calle</w:t>
        <w:br/>
      </w:r>
      <w:r>
        <w:rPr>
          <w:sz w:val="28"/>
        </w:rPr>
        <w:t>443 Sw Dahled Ave</w:t>
        <w:br/>
        <w:t>Indian River County, FL 34953-4027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Mia Calle</w:t>
        <w:br/>
      </w:r>
      <w:r>
        <w:rPr>
          <w:sz w:val="28"/>
        </w:rPr>
        <w:t>443 Sw Dahled Ave</w:t>
        <w:br/>
        <w:t>Indian River County, FL 34953-4027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Maxine Forrest</w:t>
        <w:br/>
      </w:r>
      <w:r>
        <w:rPr>
          <w:sz w:val="28"/>
        </w:rPr>
        <w:t>3838 Sw Hainlin St</w:t>
        <w:br/>
        <w:t>Indian River County, FL 34953-4048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Sherry Swanson</w:t>
        <w:br/>
      </w:r>
      <w:r>
        <w:rPr>
          <w:sz w:val="28"/>
        </w:rPr>
        <w:t>3708 Sw Hale St</w:t>
        <w:br/>
        <w:t>Indian River County, FL 34953-3871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Gary Swanson</w:t>
        <w:br/>
      </w:r>
      <w:r>
        <w:rPr>
          <w:sz w:val="28"/>
        </w:rPr>
        <w:t>3708 Sw Hale St</w:t>
        <w:br/>
        <w:t>Indian River County, FL 34953-3871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Frances Occhiuzzo</w:t>
        <w:br/>
      </w:r>
      <w:r>
        <w:rPr>
          <w:sz w:val="28"/>
        </w:rPr>
        <w:t>1192 Sw Galvin Rd</w:t>
        <w:br/>
        <w:t>Indian River County, FL 34953-2841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Therese Fortunato</w:t>
        <w:br/>
      </w:r>
      <w:r>
        <w:rPr>
          <w:sz w:val="28"/>
        </w:rPr>
        <w:t>1192 Sw Galvin Rd</w:t>
        <w:br/>
        <w:t>Indian River County, FL 34953-2841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Damian James</w:t>
        <w:br/>
      </w:r>
      <w:r>
        <w:rPr>
          <w:sz w:val="28"/>
        </w:rPr>
        <w:t>301 Se Crosspoint Dr</w:t>
        <w:br/>
        <w:t>Indian River County, FL 34983-2624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Nadine James</w:t>
        <w:br/>
      </w:r>
      <w:r>
        <w:rPr>
          <w:sz w:val="28"/>
        </w:rPr>
        <w:t>301 Se Crosspoint Dr</w:t>
        <w:br/>
        <w:t>Indian River County, FL 34983-2624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Manuel Menendez</w:t>
        <w:br/>
      </w:r>
      <w:r>
        <w:rPr>
          <w:sz w:val="28"/>
        </w:rPr>
        <w:t>628 Nw Riverside Dr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Yolanda Menendez</w:t>
        <w:br/>
      </w:r>
      <w:r>
        <w:rPr>
          <w:sz w:val="28"/>
        </w:rPr>
        <w:t>628 Nw Riverside Dr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Noah Martin</w:t>
        <w:br/>
      </w:r>
      <w:r>
        <w:rPr>
          <w:sz w:val="28"/>
        </w:rPr>
        <w:t>326 Ne Genesee Ave</w:t>
        <w:br/>
        <w:t>Indian River County, FL 34983-1227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Alexis Self</w:t>
        <w:br/>
      </w:r>
      <w:r>
        <w:rPr>
          <w:sz w:val="28"/>
        </w:rPr>
        <w:t>326 Ne Genesee Ave</w:t>
        <w:br/>
        <w:t>Indian River County, FL 34983-1227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Francisco Hernandez</w:t>
        <w:br/>
      </w:r>
      <w:r>
        <w:rPr>
          <w:sz w:val="28"/>
        </w:rPr>
        <w:t>102 Ne Surfside Ave</w:t>
        <w:br/>
        <w:t>Indian River County, FL 34983-1285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Ibarra Rodriguez</w:t>
        <w:br/>
      </w:r>
      <w:r>
        <w:rPr>
          <w:sz w:val="28"/>
        </w:rPr>
        <w:t>102 Ne Surfside Ave</w:t>
        <w:br/>
        <w:t>Indian River County, FL 34983-1285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Sonia Mendez</w:t>
        <w:br/>
      </w:r>
      <w:r>
        <w:rPr>
          <w:sz w:val="28"/>
        </w:rPr>
        <w:t>657 Sw Ester Ave</w:t>
        <w:br/>
        <w:t>Indian River County, FL 34983-1848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Oliva Salazar</w:t>
        <w:br/>
      </w:r>
      <w:r>
        <w:rPr>
          <w:sz w:val="28"/>
        </w:rPr>
        <w:t>657 Sw Ester Ave</w:t>
        <w:br/>
        <w:t>Indian River County, FL 34983-1848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Ii Coulter</w:t>
        <w:br/>
      </w:r>
      <w:r>
        <w:rPr>
          <w:sz w:val="28"/>
        </w:rPr>
        <w:t>2301 Se Patio Cir</w:t>
        <w:br/>
        <w:t>Indian River County, FL 34952-6549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Melody Coulter</w:t>
        <w:br/>
      </w:r>
      <w:r>
        <w:rPr>
          <w:sz w:val="28"/>
        </w:rPr>
        <w:t>2301 Se Patio Cir</w:t>
        <w:br/>
        <w:t>Indian River County, FL 34952-6549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Irina Lishen</w:t>
        <w:br/>
      </w:r>
      <w:r>
        <w:rPr>
          <w:sz w:val="28"/>
        </w:rPr>
        <w:t>1902 Sw Notre Dame Ave</w:t>
        <w:br/>
        <w:t>Indian River County, FL 34953-2469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Jr Lishen</w:t>
        <w:br/>
      </w:r>
      <w:r>
        <w:rPr>
          <w:sz w:val="28"/>
        </w:rPr>
        <w:t>1902 Sw Notre Dame Ave</w:t>
        <w:br/>
        <w:t>Indian River County, FL 34953-2469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Jimmie Rojas</w:t>
        <w:br/>
      </w:r>
      <w:r>
        <w:rPr>
          <w:sz w:val="28"/>
        </w:rPr>
        <w:t>2169 Sw Savage Blvd</w:t>
        <w:br/>
        <w:t>Indian River County, FL 34953-2176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Laura Rojas</w:t>
        <w:br/>
      </w:r>
      <w:r>
        <w:rPr>
          <w:sz w:val="28"/>
        </w:rPr>
        <w:t>2169 Sw Savage Blvd</w:t>
        <w:br/>
        <w:t>Indian River County, FL 34953-2176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Kerline Mompremier</w:t>
        <w:br/>
      </w:r>
      <w:r>
        <w:rPr>
          <w:sz w:val="28"/>
        </w:rPr>
        <w:t>1501 Sw Kamchatka Ave</w:t>
        <w:br/>
        <w:t>Indian River County, FL 34953-6543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Gerard Ulysee</w:t>
        <w:br/>
      </w:r>
      <w:r>
        <w:rPr>
          <w:sz w:val="28"/>
        </w:rPr>
        <w:t>1501 Sw Kamchatka Ave</w:t>
        <w:br/>
        <w:t>Indian River County, FL 34953-6543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Rogkerl By</w:t>
        <w:br/>
      </w:r>
      <w:r>
        <w:rPr>
          <w:sz w:val="28"/>
        </w:rPr>
        <w:t>1501 Sw Kamchatka Ave</w:t>
        <w:br/>
        <w:t>Indian River County, FL 34953-6543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Teresa Magdaleno</w:t>
        <w:br/>
      </w:r>
      <w:r>
        <w:rPr>
          <w:sz w:val="28"/>
        </w:rPr>
        <w:t>1129 Sw Arc Ct</w:t>
        <w:br/>
        <w:t>Indian River County, FL 34953-6835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Jessica Diego</w:t>
        <w:br/>
      </w:r>
      <w:r>
        <w:rPr>
          <w:sz w:val="28"/>
        </w:rPr>
        <w:t>1129 Sw Arc Ct</w:t>
        <w:br/>
        <w:t>Indian River County, FL 34953-6835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Karem Casino</w:t>
        <w:br/>
      </w:r>
      <w:r>
        <w:rPr>
          <w:sz w:val="28"/>
        </w:rPr>
        <w:t>838 Sw Becker Rd</w:t>
        <w:br/>
        <w:t>Indian River County, FL 34953-6018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Beltran Abellar</w:t>
        <w:br/>
      </w:r>
      <w:r>
        <w:rPr>
          <w:sz w:val="28"/>
        </w:rPr>
        <w:t>838 Sw Becker Rd</w:t>
        <w:br/>
        <w:t>Indian River County, FL 34953-6018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Giovanny Marte</w:t>
        <w:br/>
      </w:r>
      <w:r>
        <w:rPr>
          <w:sz w:val="28"/>
        </w:rPr>
        <w:t>698 Sw Mchole Ave</w:t>
        <w:br/>
        <w:t>Indian River County, FL 34953-6435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Algarin Perez</w:t>
        <w:br/>
      </w:r>
      <w:r>
        <w:rPr>
          <w:sz w:val="28"/>
        </w:rPr>
        <w:t>698 Sw Mchole Ave</w:t>
        <w:br/>
        <w:t>Indian River County, FL 34953-6435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Ricot Pierre</w:t>
        <w:br/>
      </w:r>
      <w:r>
        <w:rPr>
          <w:sz w:val="28"/>
        </w:rPr>
        <w:t>126 Sw Becker Rd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Claunique Pierre</w:t>
        <w:br/>
      </w:r>
      <w:r>
        <w:rPr>
          <w:sz w:val="28"/>
        </w:rPr>
        <w:t>126 Sw Becker Rd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Iii Wilcox</w:t>
        <w:br/>
      </w:r>
      <w:r>
        <w:rPr>
          <w:sz w:val="28"/>
        </w:rPr>
        <w:t>3204 Se Otis Ln</w:t>
        <w:br/>
        <w:t>Indian River County, FL 34984-6503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Annette Jean</w:t>
        <w:br/>
      </w:r>
      <w:r>
        <w:rPr>
          <w:sz w:val="28"/>
        </w:rPr>
        <w:t>3322 Se East Snow Rd</w:t>
        <w:br/>
        <w:t>Indian River County, FL 34984-6412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Junior Michel</w:t>
        <w:br/>
      </w:r>
      <w:r>
        <w:rPr>
          <w:sz w:val="28"/>
        </w:rPr>
        <w:t>3322 Se East Snow Rd</w:t>
        <w:br/>
        <w:t>Indian River County, FL 34984-6412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Alexander Schrodt</w:t>
        <w:br/>
      </w:r>
      <w:r>
        <w:rPr>
          <w:sz w:val="28"/>
        </w:rPr>
        <w:t>2249 Se Newcastle Ter</w:t>
        <w:br/>
        <w:t>Indian River County, FL 34952-7033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Roche Reyes</w:t>
        <w:br/>
      </w:r>
      <w:r>
        <w:rPr>
          <w:sz w:val="28"/>
        </w:rPr>
        <w:t>881 Sw College Park Rd</w:t>
        <w:br/>
        <w:t>Indian River County, FL 34953-3334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David Aguila</w:t>
        <w:br/>
      </w:r>
      <w:r>
        <w:rPr>
          <w:sz w:val="28"/>
        </w:rPr>
        <w:t>881 Sw College Park Rd</w:t>
        <w:br/>
        <w:t>Indian River County, FL 34953-3334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Miguel Roca</w:t>
        <w:br/>
      </w:r>
      <w:r>
        <w:rPr>
          <w:sz w:val="28"/>
        </w:rPr>
        <w:t>552 Sw Dauphin Ave</w:t>
        <w:br/>
        <w:t>Indian River County, FL 34953-5855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Sherita Sharpe</w:t>
        <w:br/>
      </w:r>
      <w:r>
        <w:rPr>
          <w:sz w:val="28"/>
        </w:rPr>
        <w:t>2937 Sw Boxwood Cir</w:t>
        <w:br/>
        <w:t>Indian River County, FL 34953-6966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Ian Sharpe</w:t>
        <w:br/>
      </w:r>
      <w:r>
        <w:rPr>
          <w:sz w:val="28"/>
        </w:rPr>
        <w:t>2937 Sw Boxwood Cir</w:t>
        <w:br/>
        <w:t>Indian River County, FL 34953-6966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Geris Labonte</w:t>
        <w:br/>
      </w:r>
      <w:r>
        <w:rPr>
          <w:sz w:val="28"/>
        </w:rPr>
        <w:t>6775 Nw Abigail Ave</w:t>
        <w:br/>
        <w:t>Indian River County, FL 34983-8335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Jeannette Labonte</w:t>
        <w:br/>
      </w:r>
      <w:r>
        <w:rPr>
          <w:sz w:val="28"/>
        </w:rPr>
        <w:t>6775 Nw Abigail Ave</w:t>
        <w:br/>
        <w:t>Indian River County, FL 34983-8335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Shane Loftus</w:t>
        <w:br/>
      </w:r>
      <w:r>
        <w:rPr>
          <w:sz w:val="28"/>
        </w:rPr>
        <w:t>5793 Nw Esau Ave</w:t>
        <w:br/>
        <w:t>Indian River County, FL 34986-3756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Amber Wahl</w:t>
        <w:br/>
      </w:r>
      <w:r>
        <w:rPr>
          <w:sz w:val="28"/>
        </w:rPr>
        <w:t>5793 Nw Esau Ave</w:t>
        <w:br/>
        <w:t>Indian River County, FL 34986-3756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Lesley Cummings</w:t>
        <w:br/>
      </w:r>
      <w:r>
        <w:rPr>
          <w:sz w:val="28"/>
        </w:rPr>
        <w:t>5629 Nw North Crisona Cir</w:t>
        <w:br/>
        <w:t>Indian River County, FL 34986-3633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David Gauntlett</w:t>
        <w:br/>
      </w:r>
      <w:r>
        <w:rPr>
          <w:sz w:val="28"/>
        </w:rPr>
        <w:t>5170 Nw Aljo Ct</w:t>
        <w:br/>
        <w:t>Indian River County, FL 34986-3512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Jacqueline Gauntlett</w:t>
        <w:br/>
      </w:r>
      <w:r>
        <w:rPr>
          <w:sz w:val="28"/>
        </w:rPr>
        <w:t>5170 Nw Aljo Ct</w:t>
        <w:br/>
        <w:t>Indian River County, FL 34986-3512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Jean Numa</w:t>
        <w:br/>
      </w:r>
      <w:r>
        <w:rPr>
          <w:sz w:val="28"/>
        </w:rPr>
        <w:t>5542 Nw Kappa Ct</w:t>
        <w:br/>
        <w:t>Indian River County, FL 34986-4025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Aaron Benzrihem</w:t>
        <w:br/>
      </w:r>
      <w:r>
        <w:rPr>
          <w:sz w:val="28"/>
        </w:rPr>
        <w:t>1950 Se Tickridge Rd</w:t>
        <w:br/>
        <w:t>Indian River County, FL 34952-5221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Bruna Silva</w:t>
        <w:br/>
      </w:r>
      <w:r>
        <w:rPr>
          <w:sz w:val="28"/>
        </w:rPr>
        <w:t>1950 Se Tickridge Rd</w:t>
        <w:br/>
        <w:t>Indian River County, FL 34952-5221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Justina Martinez</w:t>
        <w:br/>
      </w:r>
      <w:r>
        <w:rPr>
          <w:sz w:val="28"/>
        </w:rPr>
        <w:t>2441 Se Delano Rd</w:t>
        <w:br/>
        <w:t>Indian River County, FL 34952-5541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Pamela Sinclaire</w:t>
        <w:br/>
      </w:r>
      <w:r>
        <w:rPr>
          <w:sz w:val="28"/>
        </w:rPr>
        <w:t>3060 Se Santa Anita St</w:t>
        <w:br/>
        <w:t>Indian River County, FL 34952-6030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Claire Howe</w:t>
        <w:br/>
      </w:r>
      <w:r>
        <w:rPr>
          <w:sz w:val="28"/>
        </w:rPr>
        <w:t>3060 Se Santa Anita St</w:t>
        <w:br/>
        <w:t>Indian River County, FL 34952-6030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Gabriella Muller</w:t>
        <w:br/>
      </w:r>
      <w:r>
        <w:rPr>
          <w:sz w:val="28"/>
        </w:rPr>
        <w:t>1711 Se Canora Rd</w:t>
        <w:br/>
        <w:t>Indian River County, FL 34952-5809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Adelheid Papp</w:t>
        <w:br/>
      </w:r>
      <w:r>
        <w:rPr>
          <w:sz w:val="28"/>
        </w:rPr>
        <w:t>2961 Se Farley Rd</w:t>
        <w:br/>
        <w:t>Indian River County, FL 34952-5819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Navarrette Dimumbrun</w:t>
        <w:br/>
      </w:r>
      <w:r>
        <w:rPr>
          <w:sz w:val="28"/>
        </w:rPr>
        <w:t>1799 Se Westmoreland Blvd</w:t>
        <w:br/>
        <w:t>Indian River County, FL 34952-5751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Natalie Cortes</w:t>
        <w:br/>
      </w:r>
      <w:r>
        <w:rPr>
          <w:sz w:val="28"/>
        </w:rPr>
        <w:t>1799 Se Westmoreland Blvd</w:t>
        <w:br/>
        <w:t>Indian River County, FL 34952-5751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Larry Alden</w:t>
        <w:br/>
      </w:r>
      <w:r>
        <w:rPr>
          <w:sz w:val="28"/>
        </w:rPr>
        <w:t>2633 Se Gowin Dr</w:t>
        <w:br/>
        <w:t>Indian River County, FL 34952-5577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O'Neil German</w:t>
        <w:br/>
      </w:r>
      <w:r>
        <w:rPr>
          <w:sz w:val="28"/>
        </w:rPr>
        <w:t>2137 Sw Gailwood St</w:t>
        <w:br/>
        <w:t>Indian River County,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Jennifer German</w:t>
        <w:br/>
      </w:r>
      <w:r>
        <w:rPr>
          <w:sz w:val="28"/>
        </w:rPr>
        <w:t>2137 Sw Gailwood St</w:t>
        <w:br/>
        <w:t>Indian River County,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Jr Baker</w:t>
        <w:br/>
      </w:r>
      <w:r>
        <w:rPr>
          <w:sz w:val="28"/>
        </w:rPr>
        <w:t>428 Sw Ridgecrest Dr</w:t>
        <w:br/>
        <w:t>Indian River County, FL 34953-7507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Linda Baker</w:t>
        <w:br/>
      </w:r>
      <w:r>
        <w:rPr>
          <w:sz w:val="28"/>
        </w:rPr>
        <w:t>428 Sw Ridgecrest Dr</w:t>
        <w:br/>
        <w:t>Indian River County, FL 34953-7507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Gail Corcoran</w:t>
        <w:br/>
      </w:r>
      <w:r>
        <w:rPr>
          <w:sz w:val="28"/>
        </w:rPr>
        <w:t>1272 Sw Briarwood Dr</w:t>
        <w:br/>
        <w:t>Indian River County, FL 34986-2333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Mark Corcoran</w:t>
        <w:br/>
      </w:r>
      <w:r>
        <w:rPr>
          <w:sz w:val="28"/>
        </w:rPr>
        <w:t>1272 Sw Briarwood Dr</w:t>
        <w:br/>
        <w:t>Indian River County, FL 34986-2333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Nancy Bennett</w:t>
        <w:br/>
      </w:r>
      <w:r>
        <w:rPr>
          <w:sz w:val="28"/>
        </w:rPr>
        <w:t>1543 Se Holyrood Ln</w:t>
        <w:br/>
        <w:t>Indian River County, FL 34952-6049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Lafontant Dacius</w:t>
        <w:br/>
      </w:r>
      <w:r>
        <w:rPr>
          <w:sz w:val="28"/>
        </w:rPr>
        <w:t>1611 Se Simmons St</w:t>
        <w:br/>
        <w:t>Indian River County, FL 34952-6574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Fedner Noel</w:t>
        <w:br/>
      </w:r>
      <w:r>
        <w:rPr>
          <w:sz w:val="28"/>
        </w:rPr>
        <w:t>1611 Se Simmons St</w:t>
        <w:br/>
        <w:t>Indian River County, FL 34952-6574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Fritz Louis</w:t>
        <w:br/>
      </w:r>
      <w:r>
        <w:rPr>
          <w:sz w:val="28"/>
        </w:rPr>
        <w:t>620 Sw Long Key Ct</w:t>
        <w:br/>
        <w:t>Indian River County, FL 34986-2031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Rodline Pierre</w:t>
        <w:br/>
      </w:r>
      <w:r>
        <w:rPr>
          <w:sz w:val="28"/>
        </w:rPr>
        <w:t>620 Sw Long Key Ct</w:t>
        <w:br/>
        <w:t>Indian River County, FL 34986-2031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Jr Daly</w:t>
        <w:br/>
      </w:r>
      <w:r>
        <w:rPr>
          <w:sz w:val="28"/>
        </w:rPr>
        <w:t>Se Berkshire Blvd</w:t>
        <w:br/>
        <w:t>Indian River County, FL 34952-6902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Amy Rotchford</w:t>
        <w:br/>
      </w:r>
      <w:r>
        <w:rPr>
          <w:sz w:val="28"/>
        </w:rPr>
        <w:t>Se Berkshire Blvd</w:t>
        <w:br/>
        <w:t>Indian River County, FL 34952-6902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Alison Levofsky</w:t>
        <w:br/>
      </w:r>
      <w:r>
        <w:rPr>
          <w:sz w:val="28"/>
        </w:rPr>
        <w:t>9007 Short Chip Cir</w:t>
        <w:br/>
        <w:t>Indian River County, FL 34986-3099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Ermilia Rene</w:t>
        <w:br/>
      </w:r>
      <w:r>
        <w:rPr>
          <w:sz w:val="28"/>
        </w:rPr>
        <w:t>5556 Spanish River Rd</w:t>
        <w:br/>
        <w:t>Indian River County, FL 34951-2899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Ephesien Rene</w:t>
        <w:br/>
      </w:r>
      <w:r>
        <w:rPr>
          <w:sz w:val="28"/>
        </w:rPr>
        <w:t>5556 Spanish River Rd</w:t>
        <w:br/>
        <w:t>Indian River County, FL 34951-2899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Matthew Pfister</w:t>
        <w:br/>
      </w:r>
      <w:r>
        <w:rPr>
          <w:sz w:val="28"/>
        </w:rPr>
        <w:t>245 Se Via Sangro</w:t>
        <w:br/>
        <w:t>Indian River County, FL 34952-6236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Michael Castro</w:t>
        <w:br/>
      </w:r>
      <w:r>
        <w:rPr>
          <w:sz w:val="28"/>
        </w:rPr>
        <w:t>5098 Nw Fiddle Leaf Ct</w:t>
        <w:br/>
        <w:t>Indian River County, FL 34986-4380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Perlita Castro</w:t>
        <w:br/>
      </w:r>
      <w:r>
        <w:rPr>
          <w:sz w:val="28"/>
        </w:rPr>
        <w:t>5098 Nw Fiddle Leaf Ct</w:t>
        <w:br/>
        <w:t>Indian River County, FL 34986-4380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Roberta Parker</w:t>
        <w:br/>
      </w:r>
      <w:r>
        <w:rPr>
          <w:sz w:val="28"/>
        </w:rPr>
        <w:t>12103 Sw Bennington Cir</w:t>
        <w:br/>
        <w:t>Indian River County, FL 34987-2703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Joseph Mcloughlin</w:t>
        <w:br/>
      </w:r>
      <w:r>
        <w:rPr>
          <w:sz w:val="28"/>
        </w:rPr>
        <w:t>12103 Sw Bennington Cir</w:t>
        <w:br/>
        <w:t>Indian River County, FL 34987-2703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John Komendowski</w:t>
        <w:br/>
      </w:r>
      <w:r>
        <w:rPr>
          <w:sz w:val="28"/>
        </w:rPr>
        <w:t>11127 Sw Vitalia Ct</w:t>
        <w:br/>
        <w:t>Indian River County, FL 34987-2836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Teresa Komendowski</w:t>
        <w:br/>
      </w:r>
      <w:r>
        <w:rPr>
          <w:sz w:val="28"/>
        </w:rPr>
        <w:t>11127 Sw Vitalia Ct</w:t>
        <w:br/>
        <w:t>Indian River County, FL 34987-2836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Kianoosh Ziayan</w:t>
        <w:br/>
      </w:r>
      <w:r>
        <w:rPr>
          <w:sz w:val="28"/>
        </w:rPr>
        <w:t>453 Se Bancroft Ct</w:t>
        <w:br/>
        <w:t>Indian River County, FL 34984-6661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Magdolen Ziayan</w:t>
        <w:br/>
      </w:r>
      <w:r>
        <w:rPr>
          <w:sz w:val="28"/>
        </w:rPr>
        <w:t>453 Se Bancroft Ct</w:t>
        <w:br/>
        <w:t>Indian River County, FL 34984-6661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Blake Sedgwick</w:t>
        <w:br/>
      </w:r>
      <w:r>
        <w:rPr>
          <w:sz w:val="28"/>
        </w:rPr>
        <w:t>379 Se Courances Dr</w:t>
        <w:br/>
        <w:t>Indian River County, FL 34984-6666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Karli Sedgwick</w:t>
        <w:br/>
      </w:r>
      <w:r>
        <w:rPr>
          <w:sz w:val="28"/>
        </w:rPr>
        <w:t>379 Se Courances Dr</w:t>
        <w:br/>
        <w:t>Indian River County, FL 34984-6666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Belinda Biegel</w:t>
        <w:br/>
      </w:r>
      <w:r>
        <w:rPr>
          <w:sz w:val="28"/>
        </w:rPr>
        <w:t>10649 Sw Sunray St</w:t>
        <w:br/>
        <w:t>Indian River County, FL 34987-7722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Edgar Rodriguez</w:t>
        <w:br/>
      </w:r>
      <w:r>
        <w:rPr>
          <w:sz w:val="28"/>
        </w:rPr>
        <w:t>6431 Nw Castlebrook Ave</w:t>
        <w:br/>
        <w:t>Indian River County, FL 34983-6400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Jarelys Jimenez</w:t>
        <w:br/>
      </w:r>
      <w:r>
        <w:rPr>
          <w:sz w:val="28"/>
        </w:rPr>
        <w:t>6431 Nw Castlebrook Ave</w:t>
        <w:br/>
        <w:t>Indian River County, FL 34983-6400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Ryan Lee</w:t>
        <w:br/>
      </w:r>
      <w:r>
        <w:rPr>
          <w:sz w:val="28"/>
        </w:rPr>
        <w:t>698 Ne Turtleback Trl</w:t>
        <w:br/>
        <w:t>Indian River County, FL 34983-3536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Andrea Lee</w:t>
        <w:br/>
      </w:r>
      <w:r>
        <w:rPr>
          <w:sz w:val="28"/>
        </w:rPr>
        <w:t>698 Ne Turtleback Trl</w:t>
        <w:br/>
        <w:t>Indian River County, FL 34983-3536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Cancio De</w:t>
        <w:br/>
      </w:r>
      <w:r>
        <w:rPr>
          <w:sz w:val="28"/>
        </w:rPr>
        <w:t>474 Se Vallarta Dr</w:t>
        <w:br/>
        <w:t>Indian River County, FL 34984-8402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Mayra Esposito</w:t>
        <w:br/>
      </w:r>
      <w:r>
        <w:rPr>
          <w:sz w:val="28"/>
        </w:rPr>
        <w:t>474 Se Vallarta Dr</w:t>
        <w:br/>
        <w:t>Indian River County, FL 34984-8402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Walter Hirst</w:t>
        <w:br/>
      </w:r>
      <w:r>
        <w:rPr>
          <w:sz w:val="28"/>
        </w:rPr>
        <w:t>11762 Sw Waterford Isle Way</w:t>
        <w:br/>
        <w:t>Indian River County, FL 34987-5412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Helen Thew-Hirst</w:t>
        <w:br/>
      </w:r>
      <w:r>
        <w:rPr>
          <w:sz w:val="28"/>
        </w:rPr>
        <w:t>11762 Sw Waterford Isle Way</w:t>
        <w:br/>
        <w:t>Indian River County, FL 34987-5412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Lazzari-Stacey De</w:t>
        <w:br/>
      </w:r>
      <w:r>
        <w:rPr>
          <w:sz w:val="28"/>
        </w:rPr>
        <w:t>13339 Sw River Rock Rd</w:t>
        <w:br/>
        <w:t>Indian River County, FL 34987-7795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Graham Stacey</w:t>
        <w:br/>
      </w:r>
      <w:r>
        <w:rPr>
          <w:sz w:val="28"/>
        </w:rPr>
        <w:t>13339 Sw River Rock Rd</w:t>
        <w:br/>
        <w:t>Indian River County, FL 34987-7795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Jr Garcia</w:t>
        <w:br/>
      </w:r>
      <w:r>
        <w:rPr>
          <w:sz w:val="28"/>
        </w:rPr>
        <w:t>11810 Sw Macelli Way</w:t>
        <w:br/>
        <w:t>Indian River County, FL 34987-5424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Amanda Borimonoff-Garcia</w:t>
        <w:br/>
      </w:r>
      <w:r>
        <w:rPr>
          <w:sz w:val="28"/>
        </w:rPr>
        <w:t>11810 Sw Macelli Way</w:t>
        <w:br/>
        <w:t>Indian River County, FL 34987-5424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Ii Lott</w:t>
        <w:br/>
      </w:r>
      <w:r>
        <w:rPr>
          <w:sz w:val="28"/>
        </w:rPr>
        <w:t>11756 Sw Macelli Way</w:t>
        <w:br/>
        <w:t>Indian River County, FL 34987-5423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Rasheik Lawrence-Lott</w:t>
        <w:br/>
      </w:r>
      <w:r>
        <w:rPr>
          <w:sz w:val="28"/>
        </w:rPr>
        <w:t>11756 Sw Macelli Way</w:t>
        <w:br/>
        <w:t>Indian River County, FL 34987-5423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Miriam Galarza</w:t>
        <w:br/>
      </w:r>
      <w:r>
        <w:rPr>
          <w:sz w:val="28"/>
        </w:rPr>
        <w:t>11726 Sw Macelli Way</w:t>
        <w:br/>
        <w:t>Indian River County, FL 34987-5423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Todd Judge</w:t>
        <w:br/>
      </w:r>
      <w:r>
        <w:rPr>
          <w:sz w:val="28"/>
        </w:rPr>
        <w:t>11720 Sw Macelli Way</w:t>
        <w:br/>
        <w:t>Indian River County, FL 34987-5423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Patricia Judge</w:t>
        <w:br/>
      </w:r>
      <w:r>
        <w:rPr>
          <w:sz w:val="28"/>
        </w:rPr>
        <w:t>11720 Sw Macelli Way</w:t>
        <w:br/>
        <w:t>Indian River County, FL 34987-5423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Heather Lang</w:t>
        <w:br/>
      </w:r>
      <w:r>
        <w:rPr>
          <w:sz w:val="28"/>
        </w:rPr>
        <w:t>11708 Sw Macelli Way</w:t>
        <w:br/>
        <w:t>Indian River County, FL 34987-5423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Brandon Lang</w:t>
        <w:br/>
      </w:r>
      <w:r>
        <w:rPr>
          <w:sz w:val="28"/>
        </w:rPr>
        <w:t>11708 Sw Macelli Way</w:t>
        <w:br/>
        <w:t>Indian River County, FL 34987-5423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Shahnaz Parekh</w:t>
        <w:br/>
      </w:r>
      <w:r>
        <w:rPr>
          <w:sz w:val="28"/>
        </w:rPr>
        <w:t>9299 Sw Lorenzo Way</w:t>
        <w:br/>
        <w:t>Indian River County, FL 34987-5429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Jeffrey Perry</w:t>
        <w:br/>
      </w:r>
      <w:r>
        <w:rPr>
          <w:sz w:val="28"/>
        </w:rPr>
        <w:t>764 Se Bloomfield Rd</w:t>
        <w:br/>
        <w:t>Indian River County, FL 34984-2311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Banu Perry</w:t>
        <w:br/>
      </w:r>
      <w:r>
        <w:rPr>
          <w:sz w:val="28"/>
        </w:rPr>
        <w:t>764 Se Bloomfield Rd</w:t>
        <w:br/>
        <w:t>Indian River County, FL 34984-2311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Mendieta Martinez</w:t>
        <w:br/>
      </w:r>
      <w:r>
        <w:rPr>
          <w:sz w:val="28"/>
        </w:rPr>
        <w:t>241 Sw Parish Ter</w:t>
        <w:br/>
        <w:t>Indian River County, FL 34984-3637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Pantoja Martinez</w:t>
        <w:br/>
      </w:r>
      <w:r>
        <w:rPr>
          <w:sz w:val="28"/>
        </w:rPr>
        <w:t>241 Sw Parish Ter</w:t>
        <w:br/>
        <w:t>Indian River County, FL 34984-3637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Gail Mosley</w:t>
        <w:br/>
      </w:r>
      <w:r>
        <w:rPr>
          <w:sz w:val="28"/>
        </w:rPr>
        <w:t>504 Se Ranch Oak Cir</w:t>
        <w:br/>
        <w:t>Indian River County, FL 34984-6698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Rodney Mosley</w:t>
        <w:br/>
      </w:r>
      <w:r>
        <w:rPr>
          <w:sz w:val="28"/>
        </w:rPr>
        <w:t>504 Se Ranch Oak Cir</w:t>
        <w:br/>
        <w:t>Indian River County, FL 34984-6698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Nagendranath Mysore</w:t>
        <w:br/>
      </w:r>
      <w:r>
        <w:rPr>
          <w:sz w:val="28"/>
        </w:rPr>
        <w:t>500 Se Ranch Oak Cir</w:t>
        <w:br/>
        <w:t>Indian River County, FL 34984-6698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Adriana Munoz</w:t>
        <w:br/>
      </w:r>
      <w:r>
        <w:rPr>
          <w:sz w:val="28"/>
        </w:rPr>
        <w:t>500 Se Ranch Oak Cir</w:t>
        <w:br/>
        <w:t>Indian River County, FL 34984-6698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Deborah Peterson</w:t>
        <w:br/>
      </w:r>
      <w:r>
        <w:rPr>
          <w:sz w:val="28"/>
        </w:rPr>
        <w:t>9931 Sw Santini Rd</w:t>
        <w:br/>
        <w:t>Indian River County, FL 34987-6722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Olga Manson</w:t>
        <w:br/>
      </w:r>
      <w:r>
        <w:rPr>
          <w:sz w:val="28"/>
        </w:rPr>
        <w:t>13566 Sw Bally Dr</w:t>
        <w:br/>
        <w:t>Indian River County, FL 34987-5803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Olga Noguera</w:t>
        <w:br/>
      </w:r>
      <w:r>
        <w:rPr>
          <w:sz w:val="28"/>
        </w:rPr>
        <w:t>13566 Sw Bally Dr</w:t>
        <w:br/>
        <w:t>Indian River County, FL 34987-5803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Sw 14160</w:t>
        <w:br/>
      </w:r>
      <w:r>
        <w:rPr>
          <w:sz w:val="28"/>
        </w:rPr>
        <w:t>14160 Sw Daphne St</w:t>
        <w:br/>
        <w:t>Indian River County, FL 34987-6329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Jonathan Addison</w:t>
        <w:br/>
      </w:r>
      <w:r>
        <w:rPr>
          <w:sz w:val="28"/>
        </w:rPr>
        <w:t>14152 Sw Daphne St</w:t>
        <w:br/>
        <w:t>Indian River County, FL 34987-6329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Makeda Davidson</w:t>
        <w:br/>
      </w:r>
      <w:r>
        <w:rPr>
          <w:sz w:val="28"/>
        </w:rPr>
        <w:t>14152 Sw Daphne St</w:t>
        <w:br/>
        <w:t>Indian River County, FL 34987-6329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Kelly Kigar</w:t>
        <w:br/>
      </w:r>
      <w:r>
        <w:rPr>
          <w:sz w:val="28"/>
        </w:rPr>
        <w:t>10064 Sw Carnelian St</w:t>
        <w:br/>
        <w:t>Indian River County, FL 34987-5817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James Kigar</w:t>
        <w:br/>
      </w:r>
      <w:r>
        <w:rPr>
          <w:sz w:val="28"/>
        </w:rPr>
        <w:t>10064 Sw Carnelian St</w:t>
        <w:br/>
        <w:t>Indian River County, FL 34987-5817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Terry Ruger</w:t>
        <w:br/>
      </w:r>
      <w:r>
        <w:rPr>
          <w:sz w:val="28"/>
        </w:rPr>
        <w:t>10073 Sw Carnelian St</w:t>
        <w:br/>
        <w:t>Indian River County, FL 34987-5817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Barbara Ruger</w:t>
        <w:br/>
      </w:r>
      <w:r>
        <w:rPr>
          <w:sz w:val="28"/>
        </w:rPr>
        <w:t>10073 Sw Carnelian St</w:t>
        <w:br/>
        <w:t>Indian River County, FL 34987-5817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Patricia Straub</w:t>
        <w:br/>
      </w:r>
      <w:r>
        <w:rPr>
          <w:sz w:val="28"/>
        </w:rPr>
        <w:t>12183 Sw Ameresque Way</w:t>
        <w:br/>
        <w:t>Indian River County, FL 34987-5815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Iii Straub</w:t>
        <w:br/>
      </w:r>
      <w:r>
        <w:rPr>
          <w:sz w:val="28"/>
        </w:rPr>
        <w:t>12183 Sw Ameresque Way</w:t>
        <w:br/>
        <w:t>Indian River County, FL 34987-5815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Stephanie Simonetti</w:t>
        <w:br/>
      </w:r>
      <w:r>
        <w:rPr>
          <w:sz w:val="28"/>
        </w:rPr>
        <w:t>12844 Sw Orvieto Way</w:t>
        <w:br/>
        <w:t>Indian River County, FL 34987-5465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Aaron Garcia</w:t>
        <w:br/>
      </w:r>
      <w:r>
        <w:rPr>
          <w:sz w:val="28"/>
        </w:rPr>
        <w:t>12844 Sw Orvieto Way</w:t>
        <w:br/>
        <w:t>Indian River County, FL 34987-5465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Michael Long</w:t>
        <w:br/>
      </w:r>
      <w:r>
        <w:rPr>
          <w:sz w:val="28"/>
        </w:rPr>
        <w:t>12718 Sw Orvieto Way</w:t>
        <w:br/>
        <w:t>Indian River County, FL 34987-5464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Francoise Long</w:t>
        <w:br/>
      </w:r>
      <w:r>
        <w:rPr>
          <w:sz w:val="28"/>
        </w:rPr>
        <w:t>12718 Sw Orvieto Way</w:t>
        <w:br/>
        <w:t>Indian River County, FL 34987-5464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Alberto Morales</w:t>
        <w:br/>
      </w:r>
      <w:r>
        <w:rPr>
          <w:sz w:val="28"/>
        </w:rPr>
        <w:t>12706 Sw Orvieto Way</w:t>
        <w:br/>
        <w:t>Indian River County, FL 34987-5464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Jr Funderlich</w:t>
        <w:br/>
      </w:r>
      <w:r>
        <w:rPr>
          <w:sz w:val="28"/>
        </w:rPr>
        <w:t>12735 Sw Orvieto Way</w:t>
        <w:br/>
        <w:t>Indian River County, FL 34987-5464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Noemie Long</w:t>
        <w:br/>
      </w:r>
      <w:r>
        <w:rPr>
          <w:sz w:val="28"/>
        </w:rPr>
        <w:t>12735 Sw Orvieto Way</w:t>
        <w:br/>
        <w:t>Indian River County, FL 34987-5464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Laqesha Kleckley</w:t>
        <w:br/>
      </w:r>
      <w:r>
        <w:rPr>
          <w:sz w:val="28"/>
        </w:rPr>
        <w:t>12658 Sw Forli Way</w:t>
        <w:br/>
        <w:t>Indian River County, FL 34987-5451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Alan Stevenson</w:t>
        <w:br/>
      </w:r>
      <w:r>
        <w:rPr>
          <w:sz w:val="28"/>
        </w:rPr>
        <w:t>12658 Sw Forli Way</w:t>
        <w:br/>
        <w:t>Indian River County, FL 34987-5451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Michael Rose</w:t>
        <w:br/>
      </w:r>
      <w:r>
        <w:rPr>
          <w:sz w:val="28"/>
        </w:rPr>
        <w:t>6197 Nw Sweetwood Dr</w:t>
        <w:br/>
        <w:t>Indian River County, FL 34987-5855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Sandra Rose</w:t>
        <w:br/>
      </w:r>
      <w:r>
        <w:rPr>
          <w:sz w:val="28"/>
        </w:rPr>
        <w:t>6197 Nw Sweetwood Dr</w:t>
        <w:br/>
        <w:t>Indian River County, FL 34987-5855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Md Shohan</w:t>
        <w:br/>
      </w:r>
      <w:r>
        <w:rPr>
          <w:sz w:val="28"/>
        </w:rPr>
        <w:t>11169 Nw Fernbrook Dr</w:t>
        <w:br/>
        <w:t>Indian River County, FL 34987-4449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Tanzeel Rehman</w:t>
        <w:br/>
      </w:r>
      <w:r>
        <w:rPr>
          <w:sz w:val="28"/>
        </w:rPr>
        <w:t>11169 Nw Fernbrook Dr</w:t>
        <w:br/>
        <w:t>Indian River County, FL 34987-4449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Austin Dempsey</w:t>
        <w:br/>
      </w:r>
      <w:r>
        <w:rPr>
          <w:sz w:val="28"/>
        </w:rPr>
        <w:t>6321 Nw Cloverdale Ave</w:t>
        <w:br/>
        <w:t>Indian River County, FL 34987-5873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Scott Pope</w:t>
        <w:br/>
      </w:r>
      <w:r>
        <w:rPr>
          <w:sz w:val="28"/>
        </w:rPr>
        <w:t>10621 Sw Morning Glory Dr</w:t>
        <w:br/>
        <w:t>Indian River County, FL 34987-6551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Donna Pope</w:t>
        <w:br/>
      </w:r>
      <w:r>
        <w:rPr>
          <w:sz w:val="28"/>
        </w:rPr>
        <w:t>10621 Sw Morning Glory Dr</w:t>
        <w:br/>
        <w:t>Indian River County, FL 34987-6551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Michael Clarke</w:t>
        <w:br/>
      </w:r>
      <w:r>
        <w:rPr>
          <w:sz w:val="28"/>
        </w:rPr>
        <w:t>8690 Dahlia Cir</w:t>
        <w:br/>
        <w:t>Indian River County, FL 34986-0002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Ernisy Clarke</w:t>
        <w:br/>
      </w:r>
      <w:r>
        <w:rPr>
          <w:sz w:val="28"/>
        </w:rPr>
        <w:t>8690 Dahlia Cir</w:t>
        <w:br/>
        <w:t>Indian River County, FL 34986-0002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Erasmo Haibi</w:t>
        <w:br/>
      </w:r>
      <w:r>
        <w:rPr>
          <w:sz w:val="28"/>
        </w:rPr>
        <w:t>13342 Sw Sorella Dr</w:t>
        <w:br/>
        <w:t>Indian River County, FL 34987-5319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Milagros Haibi</w:t>
        <w:br/>
      </w:r>
      <w:r>
        <w:rPr>
          <w:sz w:val="28"/>
        </w:rPr>
        <w:t>13342 Sw Sorella Dr</w:t>
        <w:br/>
        <w:t>Indian River County, FL 34987-5319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Patrick Mckevitt</w:t>
        <w:br/>
      </w:r>
      <w:r>
        <w:rPr>
          <w:sz w:val="28"/>
        </w:rPr>
        <w:t>13319 Sw Sorella Dr</w:t>
        <w:br/>
        <w:t>Indian River County, FL 34987-5319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Jr Luke</w:t>
        <w:br/>
      </w:r>
      <w:r>
        <w:rPr>
          <w:sz w:val="28"/>
        </w:rPr>
        <w:t>13532 Sw Vermillion Cir</w:t>
        <w:br/>
        <w:t>Indian River County, FL 34987-6546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Janet Luke</w:t>
        <w:br/>
      </w:r>
      <w:r>
        <w:rPr>
          <w:sz w:val="28"/>
        </w:rPr>
        <w:t>13532 Sw Vermillion Cir</w:t>
        <w:br/>
        <w:t>Indian River County, FL 34987-6546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Ira Robbin</w:t>
        <w:br/>
      </w:r>
      <w:r>
        <w:rPr>
          <w:sz w:val="28"/>
        </w:rPr>
        <w:t>13526 Sw Vermillion Cir</w:t>
        <w:br/>
        <w:t>Indian River County, FL 34987-6546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Carol Robbin</w:t>
        <w:br/>
      </w:r>
      <w:r>
        <w:rPr>
          <w:sz w:val="28"/>
        </w:rPr>
        <w:t>13526 Sw Vermillion Cir</w:t>
        <w:br/>
        <w:t>Indian River County, FL 34987-6546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William Roever</w:t>
        <w:br/>
      </w:r>
      <w:r>
        <w:rPr>
          <w:sz w:val="28"/>
        </w:rPr>
        <w:t>13507 Sw Vermillion Cir</w:t>
        <w:br/>
        <w:t>Indian River County, FL 34987-6546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Jennifer Roever</w:t>
        <w:br/>
      </w:r>
      <w:r>
        <w:rPr>
          <w:sz w:val="28"/>
        </w:rPr>
        <w:t>13507 Sw Vermillion Cir</w:t>
        <w:br/>
        <w:t>Indian River County, FL 34987-6546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Swartz</w:t>
        <w:br/>
      </w:r>
      <w:r>
        <w:rPr>
          <w:sz w:val="28"/>
        </w:rPr>
        <w:t>1160 Se Crosswood Way</w:t>
        <w:br/>
        <w:t>Indian River County, FL 34984-2318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Courtney Jack</w:t>
        <w:br/>
      </w:r>
      <w:r>
        <w:rPr>
          <w:sz w:val="28"/>
        </w:rPr>
        <w:t>10231 Sw Adelaide Ter</w:t>
        <w:br/>
        <w:t>Indian River County, FL 34987-5859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Judith Jack</w:t>
        <w:br/>
      </w:r>
      <w:r>
        <w:rPr>
          <w:sz w:val="28"/>
        </w:rPr>
        <w:t>10231 Sw Adelaide Ter</w:t>
        <w:br/>
        <w:t>Indian River County, FL 34987-5859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Xiomara Navedo</w:t>
        <w:br/>
      </w:r>
      <w:r>
        <w:rPr>
          <w:sz w:val="28"/>
        </w:rPr>
        <w:t>10271 Sw Adelaide Ter</w:t>
        <w:br/>
        <w:t>Indian River County, FL 34987-5859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Israel Molina</w:t>
        <w:br/>
      </w:r>
      <w:r>
        <w:rPr>
          <w:sz w:val="28"/>
        </w:rPr>
        <w:t>10271 Sw Adelaide Ter</w:t>
        <w:br/>
        <w:t>Indian River County, FL 34987-5859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Junior Sherman</w:t>
        <w:br/>
      </w:r>
      <w:r>
        <w:rPr>
          <w:sz w:val="28"/>
        </w:rPr>
        <w:t>10287 Sw Adelaide Ter</w:t>
        <w:br/>
        <w:t>Indian River County, FL 34987-5859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Yanilky Sherman</w:t>
        <w:br/>
      </w:r>
      <w:r>
        <w:rPr>
          <w:sz w:val="28"/>
        </w:rPr>
        <w:t>10287 Sw Adelaide Ter</w:t>
        <w:br/>
        <w:t>Indian River County, FL 34987-5859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Iii Murray</w:t>
        <w:br/>
      </w:r>
      <w:r>
        <w:rPr>
          <w:sz w:val="28"/>
        </w:rPr>
        <w:t>10214 Sw Adelaide Ter</w:t>
        <w:br/>
        <w:t>Indian River County, FL 34987-5859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Christa Simmons</w:t>
        <w:br/>
      </w:r>
      <w:r>
        <w:rPr>
          <w:sz w:val="28"/>
        </w:rPr>
        <w:t>14464 Sw Ellison Dr</w:t>
        <w:br/>
        <w:t>Indian River County, FL 34987-5862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Brandon Simmons</w:t>
        <w:br/>
      </w:r>
      <w:r>
        <w:rPr>
          <w:sz w:val="28"/>
        </w:rPr>
        <w:t>14464 Sw Ellison Dr</w:t>
        <w:br/>
        <w:t>Indian River County, FL 34987-5862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Sophia Taffe</w:t>
        <w:br/>
      </w:r>
      <w:r>
        <w:rPr>
          <w:sz w:val="28"/>
        </w:rPr>
        <w:t>14433 Sw Ellison Dr</w:t>
        <w:br/>
        <w:t>Indian River County, FL 34987-5862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Astley Graham</w:t>
        <w:br/>
      </w:r>
      <w:r>
        <w:rPr>
          <w:sz w:val="28"/>
        </w:rPr>
        <w:t>605 Se Delancey Ln</w:t>
        <w:br/>
        <w:t>Indian River County,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Jasett Whyte</w:t>
        <w:br/>
      </w:r>
      <w:r>
        <w:rPr>
          <w:sz w:val="28"/>
        </w:rPr>
        <w:t>1642 Sw Alvaton Ave</w:t>
        <w:br/>
        <w:t>Indian River County, FL 34953-4736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Louise Tesar</w:t>
        <w:br/>
      </w:r>
      <w:r>
        <w:rPr>
          <w:sz w:val="28"/>
        </w:rPr>
        <w:t>8635 Sw Cantante Way</w:t>
        <w:br/>
        <w:t>Indian River County, FL 34987-4007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Corey Toombs</w:t>
        <w:br/>
      </w:r>
      <w:r>
        <w:rPr>
          <w:sz w:val="28"/>
        </w:rPr>
        <w:t>12575 Sw Leopold Way</w:t>
        <w:br/>
        <w:t>Indian River County, FL 34987-4023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Jr Henry</w:t>
        <w:br/>
      </w:r>
      <w:r>
        <w:rPr>
          <w:sz w:val="28"/>
        </w:rPr>
        <w:t>305 Silver Sands Ln</w:t>
        <w:br/>
        <w:t>Indian River County, FL 34945-4114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Yesmin Henry</w:t>
        <w:br/>
      </w:r>
      <w:r>
        <w:rPr>
          <w:sz w:val="28"/>
        </w:rPr>
        <w:t>305 Silver Sands Ln</w:t>
        <w:br/>
        <w:t>Indian River County, FL 34945-4114</w:t>
      </w:r>
    </w:p>
    <w:p>
      <w:r>
        <w:br w:type="page"/>
      </w:r>
    </w:p>
    <w:sectPr w:rsidR="00FC693F" w:rsidRPr="0006063C" w:rsidSect="00034616">
      <w:pgSz w:w="13680" w:h="59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