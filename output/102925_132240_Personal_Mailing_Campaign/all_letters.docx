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Pr>
        <w:spacing w:before="0" w:after="960"/>
      </w:pPr>
      <w:r>
        <w:rPr>
          <w:b w:val="0"/>
        </w:rPr>
        <w:t>October 29, 2025</w:t>
      </w:r>
    </w:p>
    <w:p>
      <w:pPr>
        <w:spacing w:before="0" w:after="480"/>
      </w:pPr>
      <w:r>
        <w:rPr>
          <w:b w:val="0"/>
        </w:rPr>
        <w:t>Dear David Caddell,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 name="Picture 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Timeau Dieuminfort,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 name="Picture 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Huguesse Fleurival,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 name="Picture 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Eduardo Punyed,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 name="Picture 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Matthew Williams,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 name="Picture 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Adam Majtyka,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 name="Picture 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Bradleigh Lore,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 name="Picture 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Salamone,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 name="Picture 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William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 name="Picture 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Sabrina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 name="Picture 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Shernett Hall,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 name="Picture 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Laura Lozano,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 name="Picture 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Yoandrys Gonzalez,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 name="Picture 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Raymond Chandonnet,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 name="Picture 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Teresa Chandonnet,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 name="Picture 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Eloy Saavedra,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 name="Picture 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Jonathan Perez,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 name="Picture 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Vivia Mcknight,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 name="Picture 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Roshea Lewis,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 name="Picture 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Jean Philippe,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 name="Picture 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Mona Philippe,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1" name="Picture 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Isemelaine Jeune,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2" name="Picture 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Dahana Otalus,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3" name="Picture 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Renel Otalus,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4" name="Picture 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5" name="Picture 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6" name="Picture 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Donnette Morris,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7" name="Picture 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Shane White,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8" name="Picture 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Jasmine White,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9" name="Picture 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Nicholas 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0" name="Picture 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Omar Zapata,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1" name="Picture 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Jennie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2" name="Picture 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Aleyda Fernandez,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3" name="Picture 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Omar Fernandez,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4" name="Picture 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Diana Bermudez,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5" name="Picture 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Roberto Bijarro,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6" name="Picture 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Carlos Calle,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7" name="Picture 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Mia Calle,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8" name="Picture 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Maxine Forrest,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39" name="Picture 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Sherry Swanson,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0" name="Picture 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Gary Swanson,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1" name="Picture 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Frances Occhiuzzo,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2" name="Picture 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Therese Fortunato,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3" name="Picture 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Damian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4" name="Picture 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Nadine James,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5" name="Picture 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Manuel Menendez,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6" name="Picture 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Yolanda Menendez,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7" name="Picture 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Noah Martin,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8" name="Picture 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Alexis Self,</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49" name="Picture 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Francisco Hernandez,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0" name="Picture 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Ibarra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1" name="Picture 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Sonia Mendez,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2" name="Picture 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Oliva Salazar,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3" name="Picture 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Ii Coulter,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4" name="Picture 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Melody Coulter,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5" name="Picture 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Irina Lishen,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6" name="Picture 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Jr Lishen,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7" name="Picture 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Jimmie Rojas,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8" name="Picture 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Laura Rojas,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59" name="Picture 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Kerline Mompremier,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0" name="Picture 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Gerard Ulysee,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1" name="Picture 6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Rogkerl By,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2" name="Picture 6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Teresa Magdaleno,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3" name="Picture 6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Jessica Diego,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4" name="Picture 6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Karem Casino,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5" name="Picture 6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Beltran Abellar,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6" name="Picture 6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Giovanny Marte,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7" name="Picture 6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Algarin Perez,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8" name="Picture 6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Ricot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69" name="Picture 6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Claunique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0" name="Picture 7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Iii Wilcox,</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1" name="Picture 7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Annette Jean,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2" name="Picture 7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Junior Michel,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3" name="Picture 7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Alexander Schrodt,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4" name="Picture 7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Roche Reyes,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5" name="Picture 7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David Aguila,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6" name="Picture 7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Miguel Roca,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7" name="Picture 7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Sherita Sharpe,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8" name="Picture 7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Ian Sharpe,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79" name="Picture 7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Geris Labonte,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0" name="Picture 8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Jeannette Labonte,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1" name="Picture 8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Shane Loftus,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2" name="Picture 8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Amber Wahl,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3" name="Picture 8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Lesley Cummings,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4" name="Picture 8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David Gauntlett,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5" name="Picture 8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Jacqueline Gauntlett,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6" name="Picture 8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Jean Numa,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7" name="Picture 8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Aaron Benzrihem,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8" name="Picture 8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Bruna Silva,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89" name="Picture 8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Justina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0" name="Picture 9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Pamela Sinclaire,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1" name="Picture 9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Claire Howe,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2" name="Picture 9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Gabriella Muller,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3" name="Picture 9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Adelheid Papp,</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4" name="Picture 9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Navarrette Dimumbrun,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5" name="Picture 9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Natalie Cortes,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6" name="Picture 9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Larry Alden,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7" name="Picture 9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O'Neil German,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8" name="Picture 9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Jennifer German,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99" name="Picture 9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Jr Baker,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0" name="Picture 10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Linda Baker,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1" name="Picture 10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Gail Corcoran,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2" name="Picture 10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Mark Corcoran,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3" name="Picture 10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Nancy Bennett,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4" name="Picture 10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Lafontant Dacius,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5" name="Picture 10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Fedner Noel,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6" name="Picture 10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Fritz Louis,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7" name="Picture 10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Rodline Pierre,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8" name="Picture 10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Jr Daly,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09" name="Picture 10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Amy Rotchford,</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0" name="Picture 11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Alison Levofsky,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1" name="Picture 11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Ermilia Rene,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2" name="Picture 11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Ephesien Rene,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3" name="Picture 11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Matthew Pfister,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4" name="Picture 11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Michael Castro,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5" name="Picture 11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Perlita Castro,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6" name="Picture 11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Roberta Parker,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7" name="Picture 11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Joseph Mcloughlin,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8" name="Picture 11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John Komendowski,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19" name="Picture 11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Teresa Komendowski,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0" name="Picture 12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Kianoosh Ziayan,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1" name="Picture 12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Magdolen Ziayan,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2" name="Picture 12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Blake Sedgwick,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3" name="Picture 12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Karli Sedgwick,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4" name="Picture 12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Belinda Biegel,</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5" name="Picture 12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Edgar Rodriguez,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6" name="Picture 12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Jarelys Jimenez,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7" name="Picture 12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Ryan Lee,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8" name="Picture 12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Andrea Lee,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29" name="Picture 12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Cancio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0" name="Picture 13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Mayra Esposito,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1" name="Picture 13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Walter Hirst,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2" name="Picture 13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Helen Thew-Hirst,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3" name="Picture 13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Lazzari-Stacey De,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4" name="Picture 13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Graham Stacey,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5" name="Picture 13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Jr 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6" name="Picture 13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Amanda Borimonoff-Garcia,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7" name="Picture 13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Ii Lott,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8" name="Picture 13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Rasheik Lawrence-Lott,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39" name="Picture 13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Miriam Galarza,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0" name="Picture 14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Todd Judge,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1" name="Picture 14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Patricia Judge,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2" name="Picture 14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Heather Lang,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3" name="Picture 14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Brandon Lang,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4" name="Picture 14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Shahnaz Parekh,</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5" name="Picture 14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Jeffrey Perry,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6" name="Picture 14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Banu Perry,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7" name="Picture 14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Mendieta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8" name="Picture 14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Pantoja Martinez,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49" name="Picture 14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Gail Mosley,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0" name="Picture 15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Rodney Mosley,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1" name="Picture 15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Nagendranath Mysore,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2" name="Picture 15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Adriana Munoz,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3" name="Picture 15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Deborah Peterson,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4" name="Picture 15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Olga Manson,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5" name="Picture 15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Olga Noguera,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6" name="Picture 15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Sw 14160,</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7" name="Picture 15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Jonathan Addison,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8" name="Picture 15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Makeda Davidson,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59" name="Picture 15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Kelly Kigar,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0" name="Picture 16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James Kigar,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1" name="Picture 16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Terry Ruger,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2" name="Picture 16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Barbara Ruger,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3" name="Picture 16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Patricia Straub,</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4" name="Picture 16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Iii Straub,</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5" name="Picture 16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Stephanie Simonetti,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6" name="Picture 16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Aaron Garcia,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7" name="Picture 16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Michael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8" name="Picture 16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Francoise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69" name="Picture 16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Alberto Morales,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0" name="Picture 17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Jr Funderlich,</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1" name="Picture 17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Noemie Long,</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2" name="Picture 17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Laqesha Kleckley,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3" name="Picture 17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Alan Stevenson,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4" name="Picture 17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Michael Rose,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5" name="Picture 17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Sandra Rose,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6" name="Picture 17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Md Shohan,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7" name="Picture 17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Tanzeel Rehman,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8" name="Picture 17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Austin Dempsey,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79" name="Picture 17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Scott Pope,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0" name="Picture 18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Donna Pope,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1" name="Picture 18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Michael Clarke,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2" name="Picture 18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Ernisy Clarke,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3" name="Picture 18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Erasmo Haibi,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4" name="Picture 18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Milagros Haibi,</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5" name="Picture 18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Patrick Mckevitt,</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6" name="Picture 18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Jr Luke,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7" name="Picture 18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Janet Luke,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8" name="Picture 18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Ira Robbin,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89" name="Picture 18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Carol Robbin,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0" name="Picture 19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William Roever,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1" name="Picture 19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Jennifer Roever,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2" name="Picture 19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Swartz,</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3" name="Picture 19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Courtney Jack,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4" name="Picture 19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Judith Jack,</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5" name="Picture 19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Xiomara Navedo,</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6" name="Picture 19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Israel Molina,</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7" name="Picture 19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Junior Sherman,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8" name="Picture 19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Yanilky Sherman,</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199" name="Picture 19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Iii Murray,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0" name="Picture 200"/>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Christa Simmons,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1" name="Picture 201"/>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Brandon Simmons,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2" name="Picture 202"/>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Sophia Taffe,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3" name="Picture 203"/>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Astley Graham,</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4" name="Picture 204"/>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Jasett Whyte,</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5" name="Picture 205"/>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Louise Tesar,</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6" name="Picture 206"/>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Corey Toombs,</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7" name="Picture 207"/>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Jr Henry,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8" name="Picture 208"/>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p/>
    <w:p/>
    <w:p/>
    <w:p/>
    <w:p>
      <w:pPr>
        <w:spacing w:before="0" w:after="960"/>
      </w:pPr>
      <w:r>
        <w:rPr>
          <w:b w:val="0"/>
        </w:rPr>
        <w:t>October 29, 2025</w:t>
      </w:r>
    </w:p>
    <w:p>
      <w:pPr>
        <w:spacing w:before="0" w:after="480"/>
      </w:pPr>
      <w:r>
        <w:rPr>
          <w:b w:val="0"/>
        </w:rPr>
        <w:t>Dear Yesmin Henry,</w:t>
      </w:r>
    </w:p>
    <w:p>
      <w:pPr>
        <w:spacing w:before="0" w:after="200"/>
      </w:pPr>
      <w:r>
        <w:rPr>
          <w:b/>
        </w:rPr>
        <w:t>Homeowners Insurance Rates Are Finally on the Decline – Don’t Miss Out!</w:t>
      </w:r>
    </w:p>
    <w:p>
      <w:r>
        <w:t>For the first time in years, homeowners rates are coming down — and the savings could be significant.</w:t>
        <w:br/>
        <w:br/>
        <w:t>Recent legislative changes have boosted competition in Florida’s property insurance market, and many St. Lucie County homeowners are already benefiting.</w:t>
        <w:br/>
        <w:br/>
        <w:t>Jones Insurance Advisors is a two-generation, family-owned independent agency located right here on the Treasure Coast. Our team of dedicated agents possess extensive knowledge of the intricacies of the local insurance market, and are excited to assist you in finding the most comprehensive and competitively priced insurance solutions.</w:t>
        <w:br/>
        <w:br/>
        <w:t>Call us today for a free, no-obligation quote, or visit our website below and complete a quote request, and one of our dedicated agents will reach out to you!</w:t>
        <w:br/>
        <w:br/>
        <w:t>We look forward to earning your business and providing you the personal, dedicated service you have come to expect by doing business locally.</w:t>
        <w:br/>
        <w:br/>
        <w:t>Warm Regards,</w:t>
      </w:r>
    </w:p>
    <w:p>
      <w:r>
        <w:drawing>
          <wp:inline xmlns:a="http://schemas.openxmlformats.org/drawingml/2006/main" xmlns:pic="http://schemas.openxmlformats.org/drawingml/2006/picture">
            <wp:extent cx="1371600" cy="457200"/>
            <wp:docPr id="209" name="Picture 209"/>
            <wp:cNvGraphicFramePr>
              <a:graphicFrameLocks noChangeAspect="1"/>
            </wp:cNvGraphicFramePr>
            <a:graphic>
              <a:graphicData uri="http://schemas.openxmlformats.org/drawingml/2006/picture">
                <pic:pic>
                  <pic:nvPicPr>
                    <pic:cNvPr id="0" name="signature_brian.png"/>
                    <pic:cNvPicPr/>
                  </pic:nvPicPr>
                  <pic:blipFill>
                    <a:blip r:embed="rId9"/>
                    <a:stretch>
                      <a:fillRect/>
                    </a:stretch>
                  </pic:blipFill>
                  <pic:spPr>
                    <a:xfrm>
                      <a:off x="0" y="0"/>
                      <a:ext cx="1371600" cy="457200"/>
                    </a:xfrm>
                    <a:prstGeom prst="rect"/>
                  </pic:spPr>
                </pic:pic>
              </a:graphicData>
            </a:graphic>
          </wp:inline>
        </w:drawing>
      </w:r>
    </w:p>
    <w:p>
      <w:r>
        <w:t>Brian Jones</w:t>
        <w:br/>
        <w:t>Vice President</w:t>
        <w:br/>
        <w:t>Brian@jonesia.com</w:t>
        <w:br/>
        <w:t>(772) 569-6802</w:t>
        <w:br/>
        <w:t>www.jonesinsuranceadvisors.com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