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Carter &amp; Colleen Conrad</w:t>
        <w:br/>
      </w:r>
      <w:r>
        <w:rPr>
          <w:sz w:val="28"/>
        </w:rPr>
        <w:t>4537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Ellen Alliger</w:t>
        <w:br/>
      </w:r>
      <w:r>
        <w:rPr>
          <w:sz w:val="28"/>
        </w:rPr>
        <w:t>3926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Zoro &amp; Kimberly Mer</w:t>
        <w:br/>
      </w:r>
      <w:r>
        <w:rPr>
          <w:sz w:val="28"/>
        </w:rPr>
        <w:t>4597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Richard Carroll</w:t>
        <w:br/>
      </w:r>
      <w:r>
        <w:rPr>
          <w:sz w:val="28"/>
        </w:rPr>
        <w:t>4529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Brittanie James</w:t>
        <w:br/>
      </w:r>
      <w:r>
        <w:rPr>
          <w:sz w:val="28"/>
        </w:rPr>
        <w:t>4565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Charles &amp; Elisa Morrison</w:t>
        <w:br/>
      </w:r>
      <w:r>
        <w:rPr>
          <w:sz w:val="28"/>
        </w:rPr>
        <w:t>4561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Amy Allen</w:t>
        <w:br/>
      </w:r>
      <w:r>
        <w:rPr>
          <w:sz w:val="28"/>
        </w:rPr>
        <w:t>4557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William &amp; Pamela Brown</w:t>
        <w:br/>
      </w:r>
      <w:r>
        <w:rPr>
          <w:sz w:val="28"/>
        </w:rPr>
        <w:t>4327 Lago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&amp; Julie Davis</w:t>
        <w:br/>
      </w:r>
      <w:r>
        <w:rPr>
          <w:sz w:val="28"/>
        </w:rPr>
        <w:t>109 Yearling Trl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Martin &amp; Michele Connolly</w:t>
        <w:br/>
      </w:r>
      <w:r>
        <w:rPr>
          <w:sz w:val="28"/>
        </w:rPr>
        <w:t>4581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 &amp; Lynn Maddaloni</w:t>
        <w:br/>
      </w:r>
      <w:r>
        <w:rPr>
          <w:sz w:val="28"/>
        </w:rPr>
        <w:t>4384 Lago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Heidi Johnson</w:t>
        <w:br/>
      </w:r>
      <w:r>
        <w:rPr>
          <w:sz w:val="28"/>
        </w:rPr>
        <w:t>4552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Thomas &amp; Sara Grant</w:t>
        <w:br/>
      </w:r>
      <w:r>
        <w:rPr>
          <w:sz w:val="28"/>
        </w:rPr>
        <w:t>6380 Seclusion Ter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John Britt &amp; Bonnie Zappala</w:t>
        <w:br/>
      </w:r>
      <w:r>
        <w:rPr>
          <w:sz w:val="28"/>
        </w:rPr>
        <w:t>3867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Maureen Geary</w:t>
        <w:br/>
      </w:r>
      <w:r>
        <w:rPr>
          <w:sz w:val="28"/>
        </w:rPr>
        <w:t>2179 Falls Mnr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Michael &amp; Susan Crimmin</w:t>
        <w:br/>
      </w:r>
      <w:r>
        <w:rPr>
          <w:sz w:val="28"/>
        </w:rPr>
        <w:t>1916 Frosted Turquoise Way</w:t>
        <w:br/>
        <w:t>Vero Beach, FL 32963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Shane &amp; Kristine Little</w:t>
        <w:br/>
      </w:r>
      <w:r>
        <w:rPr>
          <w:sz w:val="28"/>
        </w:rPr>
        <w:t>1215 29Th Ave</w:t>
        <w:br/>
        <w:t>Vero Beach, FL 32960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&amp; Mary Reinhardt</w:t>
        <w:br/>
      </w:r>
      <w:r>
        <w:rPr>
          <w:sz w:val="28"/>
        </w:rPr>
        <w:t>9261 Orchid Cove Cir</w:t>
        <w:br/>
        <w:t>Vero Beach, FL 32963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Diana &amp; Roberto Hiribarne</w:t>
        <w:br/>
      </w:r>
      <w:r>
        <w:rPr>
          <w:sz w:val="28"/>
        </w:rPr>
        <w:t>163 Filbert St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Mia Gilbert</w:t>
        <w:br/>
      </w:r>
      <w:r>
        <w:rPr>
          <w:sz w:val="28"/>
        </w:rPr>
        <w:t>601 Monarch Way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Charles &amp; Denise Bahamonde</w:t>
        <w:br/>
      </w:r>
      <w:r>
        <w:rPr>
          <w:sz w:val="28"/>
        </w:rPr>
        <w:t>5030 River Birch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Gabriel Caballero &amp; Rios Cornier</w:t>
        <w:br/>
      </w:r>
      <w:r>
        <w:rPr>
          <w:sz w:val="28"/>
        </w:rPr>
        <w:t>3880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Peter &amp; Mary Tillson</w:t>
        <w:br/>
      </w:r>
      <w:r>
        <w:rPr>
          <w:sz w:val="28"/>
        </w:rPr>
        <w:t>4880 Arabella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Thomas &amp; Tonya Crowe</w:t>
        <w:br/>
      </w:r>
      <w:r>
        <w:rPr>
          <w:sz w:val="28"/>
        </w:rPr>
        <w:t>365 Periwinkle Dr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Richard Carlson</w:t>
        <w:br/>
      </w:r>
      <w:r>
        <w:rPr>
          <w:sz w:val="28"/>
        </w:rPr>
        <w:t>4039 Basket Oak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Joshua &amp; Amy Clark</w:t>
        <w:br/>
      </w:r>
      <w:r>
        <w:rPr>
          <w:sz w:val="28"/>
        </w:rPr>
        <w:t>183 52Nd Sq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Mark &amp; Ladonna Reyka</w:t>
        <w:br/>
      </w:r>
      <w:r>
        <w:rPr>
          <w:sz w:val="28"/>
        </w:rPr>
        <w:t>935 Yearling Trl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Mark Stacy &amp; Amy Robinson</w:t>
        <w:br/>
      </w:r>
      <w:r>
        <w:rPr>
          <w:sz w:val="28"/>
        </w:rPr>
        <w:t>4625 Indigo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Christopher &amp; Julie Michaels</w:t>
        <w:br/>
      </w:r>
      <w:r>
        <w:rPr>
          <w:sz w:val="28"/>
        </w:rPr>
        <w:t>7105 East Village Sq</w:t>
        <w:br/>
        <w:t>Vero Beach, FL 32966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Ellen Leum</w:t>
        <w:br/>
      </w:r>
      <w:r>
        <w:rPr>
          <w:sz w:val="28"/>
        </w:rPr>
        <w:t>4593 Nautilus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James &amp; Rebecca Shaw</w:t>
        <w:br/>
      </w:r>
      <w:r>
        <w:rPr>
          <w:sz w:val="28"/>
        </w:rPr>
        <w:t>8325 Meredith Pl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Elizabeth Brister</w:t>
        <w:br/>
      </w:r>
      <w:r>
        <w:rPr>
          <w:sz w:val="28"/>
        </w:rPr>
        <w:t>4167 Montagu Ave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Marco &amp; Marco De</w:t>
        <w:br/>
      </w:r>
      <w:r>
        <w:rPr>
          <w:sz w:val="28"/>
        </w:rPr>
        <w:t>6326 High Pointe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Enje &amp; Marvin Harden</w:t>
        <w:br/>
      </w:r>
      <w:r>
        <w:rPr>
          <w:sz w:val="28"/>
        </w:rPr>
        <w:t>4323 Lago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Johanne &amp; Paul Embrey</w:t>
        <w:br/>
      </w:r>
      <w:r>
        <w:rPr>
          <w:sz w:val="28"/>
        </w:rPr>
        <w:t>231 Barbossa Dr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Kenneth Palombi</w:t>
        <w:br/>
      </w:r>
      <w:r>
        <w:rPr>
          <w:sz w:val="28"/>
        </w:rPr>
        <w:t>324 Sebastian Crossings Blvd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Adelgunde Dean &amp; John Gross</w:t>
        <w:br/>
      </w:r>
      <w:r>
        <w:rPr>
          <w:sz w:val="28"/>
        </w:rPr>
        <w:t>2138 Harwick Cir Sw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Francis Boufford</w:t>
        <w:br/>
      </w:r>
      <w:r>
        <w:rPr>
          <w:sz w:val="28"/>
        </w:rPr>
        <w:t>5113 Unity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Craig &amp; Lisa Beringer</w:t>
        <w:br/>
      </w:r>
      <w:r>
        <w:rPr>
          <w:sz w:val="28"/>
        </w:rPr>
        <w:t>5746 Bent Pine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Matthew &amp; Susan Cantwell</w:t>
        <w:br/>
      </w:r>
      <w:r>
        <w:rPr>
          <w:sz w:val="28"/>
        </w:rPr>
        <w:t>119 52Nd Sq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Rajiv Garg</w:t>
        <w:br/>
      </w:r>
      <w:r>
        <w:rPr>
          <w:sz w:val="28"/>
        </w:rPr>
        <w:t>299 11Th Sq Sw</w:t>
        <w:br/>
        <w:t>Vero Beach, FL 32962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Louis &amp; Esther Bongiva</w:t>
        <w:br/>
      </w:r>
      <w:r>
        <w:rPr>
          <w:sz w:val="28"/>
        </w:rPr>
        <w:t>5061 River Birch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Kathryn Weber</w:t>
        <w:br/>
      </w:r>
      <w:r>
        <w:rPr>
          <w:sz w:val="28"/>
        </w:rPr>
        <w:t>6246 Arcadia Sq</w:t>
        <w:br/>
        <w:t>Vero Beach, FL 32966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Kathi Vandermolen</w:t>
        <w:br/>
      </w:r>
      <w:r>
        <w:rPr>
          <w:sz w:val="28"/>
        </w:rPr>
        <w:t>2165 Hawk River Dr Sw</w:t>
        <w:br/>
        <w:t>Vero Beach, FL 32962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Arthur &amp; Mary Cavaliere</w:t>
        <w:br/>
      </w:r>
      <w:r>
        <w:rPr>
          <w:sz w:val="28"/>
        </w:rPr>
        <w:t>7663 Fieldstone Ranch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Arthur &amp; Gricel Revel</w:t>
        <w:br/>
      </w:r>
      <w:r>
        <w:rPr>
          <w:sz w:val="28"/>
        </w:rPr>
        <w:t>4430 Belknap Ln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Joisy &amp; Navzor Balsara</w:t>
        <w:br/>
      </w:r>
      <w:r>
        <w:rPr>
          <w:sz w:val="28"/>
        </w:rPr>
        <w:t>4455 Belknap Ln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David &amp; Jill Blanco</w:t>
        <w:br/>
      </w:r>
      <w:r>
        <w:rPr>
          <w:sz w:val="28"/>
        </w:rPr>
        <w:t>4877 Arabella Cir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Paul &amp; Sheryl Siegel</w:t>
        <w:br/>
      </w:r>
      <w:r>
        <w:rPr>
          <w:sz w:val="28"/>
        </w:rPr>
        <w:t>7672 Fieldstone Ranch Sq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Taylor Grunzweig &amp; Jocelyn Philipson</w:t>
        <w:br/>
      </w:r>
      <w:r>
        <w:rPr>
          <w:sz w:val="28"/>
        </w:rPr>
        <w:t>68 Judah Ln</w:t>
        <w:br/>
        <w:t>Sebastian, FL 32958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Juan Almanza &amp; Francisco Nuno &amp; Maria Nuno &amp; Carmen Manzo</w:t>
        <w:br/>
      </w:r>
      <w:r>
        <w:rPr>
          <w:sz w:val="28"/>
        </w:rPr>
        <w:t>8865 99Th Ct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Robert &amp; Donna Mondeau</w:t>
        <w:br/>
      </w:r>
      <w:r>
        <w:rPr>
          <w:sz w:val="28"/>
        </w:rPr>
        <w:t>3882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Thomas &amp; Susan Chirico</w:t>
        <w:br/>
      </w:r>
      <w:r>
        <w:rPr>
          <w:sz w:val="28"/>
        </w:rPr>
        <w:t>3962 Sycamore Ct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Angela Geller &amp; Dirk Ackermann</w:t>
        <w:br/>
      </w:r>
      <w:r>
        <w:rPr>
          <w:sz w:val="28"/>
        </w:rPr>
        <w:t>520 Pittman Ave</w:t>
        <w:br/>
        <w:t>Vero Beach, FL 32968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Christopher &amp; Amy Baird</w:t>
        <w:br/>
      </w:r>
      <w:r>
        <w:rPr>
          <w:sz w:val="28"/>
        </w:rPr>
        <w:t>5855 Bella Rosa Ln</w:t>
        <w:br/>
        <w:t>Vero Beach, FL 32966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Medardo &amp; Margarita Acosta</w:t>
        <w:br/>
      </w:r>
      <w:r>
        <w:rPr>
          <w:sz w:val="28"/>
        </w:rPr>
        <w:t>6435 Seclusion Ter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Marilyn Socha &amp; Louis Ruggieri</w:t>
        <w:br/>
      </w:r>
      <w:r>
        <w:rPr>
          <w:sz w:val="28"/>
        </w:rPr>
        <w:t>3866 White Alder Way</w:t>
        <w:br/>
        <w:t>Vero Beach, FL 32967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Kerry &amp; Robert Sees</w:t>
        <w:br/>
      </w:r>
      <w:r>
        <w:rPr>
          <w:sz w:val="28"/>
        </w:rPr>
        <w:t>304 11Th Sq Sw</w:t>
        <w:br/>
        <w:t>Vero Beach, FL 32962</w:t>
      </w:r>
    </w:p>
    <w:p>
      <w:r>
        <w:br w:type="page"/>
      </w:r>
    </w:p>
    <w:p>
      <w:pPr>
        <w:sectPr>
          <w:pgSz w:w="13680" w:h="5940"/>
          <w:pgMar w:top="720" w:right="720" w:bottom="720" w:left="720" w:header="720" w:footer="720" w:gutter="0"/>
          <w:cols w:space="720"/>
          <w:docGrid w:linePitch="360"/>
        </w:sectPr>
      </w:pPr>
    </w:p>
    <w:p>
      <w:pPr>
        <w:jc w:val="left"/>
      </w:pPr>
      <w:r>
        <w:rPr>
          <w:sz w:val="20"/>
        </w:rPr>
        <w:t>Brian Jones</w:t>
        <w:br/>
        <w:t>3885 20th Street,</w:t>
        <w:br/>
        <w:t xml:space="preserve"> Vero Beach, FL 32960</w:t>
      </w:r>
    </w:p>
    <w:p>
      <w:pPr>
        <w:spacing w:before="800"/>
      </w:pPr>
    </w:p>
    <w:p>
      <w:pPr>
        <w:jc w:val="center"/>
      </w:pPr>
      <w:r>
        <w:rPr>
          <w:b/>
          <w:sz w:val="28"/>
        </w:rPr>
        <w:t>Joan &amp; Mark Urban</w:t>
        <w:br/>
      </w:r>
      <w:r>
        <w:rPr>
          <w:sz w:val="28"/>
        </w:rPr>
        <w:t>4585 Nautilus Cir</w:t>
        <w:br/>
        <w:t>Vero Beach, FL 32967</w:t>
      </w:r>
    </w:p>
    <w:p>
      <w:r>
        <w:br w:type="page"/>
      </w:r>
    </w:p>
    <w:sectPr w:rsidR="00FC693F" w:rsidRPr="0006063C" w:rsidSect="00034616">
      <w:pgSz w:w="13680" w:h="59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