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Scott Caddell</w:t>
        <w:br/>
      </w:r>
      <w:r>
        <w:rPr>
          <w:sz w:val="28"/>
        </w:rPr>
        <w:t>4995 Conley Pl</w:t>
        <w:br/>
        <w:t>Indian River County, FL 34951-3226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Timeau Dieuminfort</w:t>
        <w:br/>
      </w:r>
      <w:r>
        <w:rPr>
          <w:sz w:val="28"/>
        </w:rPr>
        <w:t>1138 Sw Greenbriar Cv</w:t>
        <w:br/>
        <w:t>Indian River County, FL 34986-2004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Huguesse Fleurival</w:t>
        <w:br/>
      </w:r>
      <w:r>
        <w:rPr>
          <w:sz w:val="28"/>
        </w:rPr>
        <w:t>1138 Sw Greenbriar Cv</w:t>
        <w:br/>
        <w:t>Indian River County, FL 34986-2004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Eduardo Punyed</w:t>
        <w:br/>
      </w:r>
      <w:r>
        <w:rPr>
          <w:sz w:val="28"/>
        </w:rPr>
        <w:t>5904 Hickory Dr</w:t>
        <w:br/>
        <w:t>Indian River County, FL 34982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Williams</w:t>
        <w:br/>
      </w:r>
      <w:r>
        <w:rPr>
          <w:sz w:val="28"/>
        </w:rPr>
        <w:t>5904 Hickory Dr</w:t>
        <w:br/>
        <w:t>Indian River County, FL 34982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Adam David Majtyka</w:t>
        <w:br/>
      </w:r>
      <w:r>
        <w:rPr>
          <w:sz w:val="28"/>
        </w:rPr>
        <w:t>479 Se Verada Ave</w:t>
        <w:br/>
        <w:t>Indian River County, FL 34983-2242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Bradleigh Marie Lore</w:t>
        <w:br/>
      </w:r>
      <w:r>
        <w:rPr>
          <w:sz w:val="28"/>
        </w:rPr>
        <w:t>479 Se Verada Ave</w:t>
        <w:br/>
        <w:t>Indian River County, FL 34983-2242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Antonio Bermudez</w:t>
        <w:br/>
      </w:r>
      <w:r>
        <w:rPr>
          <w:sz w:val="28"/>
        </w:rPr>
        <w:t>762 Se Elwood Ave</w:t>
        <w:br/>
        <w:t>Indian River County, FL 34983-2725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Sabrina Nicole Bermudez</w:t>
        <w:br/>
      </w:r>
      <w:r>
        <w:rPr>
          <w:sz w:val="28"/>
        </w:rPr>
        <w:t>762 Se Elwood Ave</w:t>
        <w:br/>
        <w:t>Indian River County, FL 34983-2725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Shernett Elice Hall</w:t>
        <w:br/>
      </w:r>
      <w:r>
        <w:rPr>
          <w:sz w:val="28"/>
        </w:rPr>
        <w:t>1029 Sw Jennifer Ter</w:t>
        <w:br/>
        <w:t>Indian River County, FL 34953-1838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Laura Perez Lozano</w:t>
        <w:br/>
      </w:r>
      <w:r>
        <w:rPr>
          <w:sz w:val="28"/>
        </w:rPr>
        <w:t>1914 Sw Ember St</w:t>
        <w:br/>
        <w:t>Indian River County, FL 34953-1721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Yoandrys Gonzalez</w:t>
        <w:br/>
      </w:r>
      <w:r>
        <w:rPr>
          <w:sz w:val="28"/>
        </w:rPr>
        <w:t>1914 Sw Ember St</w:t>
        <w:br/>
        <w:t>Indian River County, FL 34953-1721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Raymond Robert Chandonnet</w:t>
        <w:br/>
      </w:r>
      <w:r>
        <w:rPr>
          <w:sz w:val="28"/>
        </w:rPr>
        <w:t>919 Sw Durham Ter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Josephine Chandonnet</w:t>
        <w:br/>
      </w:r>
      <w:r>
        <w:rPr>
          <w:sz w:val="28"/>
        </w:rPr>
        <w:t>919 Sw Durham Ter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Eloy Saavedra</w:t>
        <w:br/>
      </w:r>
      <w:r>
        <w:rPr>
          <w:sz w:val="28"/>
        </w:rPr>
        <w:t>2266 Sw Monterrey Ln</w:t>
        <w:br/>
        <w:t>Indian River County, FL 34953-2033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Jonathan Munoz Perez</w:t>
        <w:br/>
      </w:r>
      <w:r>
        <w:rPr>
          <w:sz w:val="28"/>
        </w:rPr>
        <w:t>2314 Sw Woodridge St</w:t>
        <w:br/>
        <w:t>Indian River County, FL 34953-2664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Vivia Mcknight</w:t>
        <w:br/>
      </w:r>
      <w:r>
        <w:rPr>
          <w:sz w:val="28"/>
        </w:rPr>
        <w:t>1002 Sw Fisherman Ave</w:t>
        <w:br/>
        <w:t>Indian River County, FL 34953-3665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Roshea Dehanna Akel Lewis</w:t>
        <w:br/>
      </w:r>
      <w:r>
        <w:rPr>
          <w:sz w:val="28"/>
        </w:rPr>
        <w:t>1002 Sw Fisherman Ave</w:t>
        <w:br/>
        <w:t>Indian River County, FL 34953-3665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 Fritz Philippe</w:t>
        <w:br/>
      </w:r>
      <w:r>
        <w:rPr>
          <w:sz w:val="28"/>
        </w:rPr>
        <w:t>3566 Sw Voyager St</w:t>
        <w:br/>
        <w:t>Indian River County, FL 34953-3744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Mona Philippe</w:t>
        <w:br/>
      </w:r>
      <w:r>
        <w:rPr>
          <w:sz w:val="28"/>
        </w:rPr>
        <w:t>3566 Sw Voyager St</w:t>
        <w:br/>
        <w:t>Indian River County, FL 34953-3744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Isemelaine Louis Jeune</w:t>
        <w:br/>
      </w:r>
      <w:r>
        <w:rPr>
          <w:sz w:val="28"/>
        </w:rPr>
        <w:t>1741 Sw Open View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Dahana Louis Jeune Otalus</w:t>
        <w:br/>
      </w:r>
      <w:r>
        <w:rPr>
          <w:sz w:val="28"/>
        </w:rPr>
        <w:t>1741 Sw Open View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Renel Otalus</w:t>
        <w:br/>
      </w:r>
      <w:r>
        <w:rPr>
          <w:sz w:val="28"/>
        </w:rPr>
        <w:t>1741 Sw Open View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 Espriella Camila De</w:t>
        <w:br/>
      </w:r>
      <w:r>
        <w:rPr>
          <w:sz w:val="28"/>
        </w:rPr>
        <w:t>4149 Sw Spickler St</w:t>
        <w:br/>
        <w:t>Indian River County, FL 34953-6161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 Espriella Torres Gabriel Jose De</w:t>
        <w:br/>
      </w:r>
      <w:r>
        <w:rPr>
          <w:sz w:val="28"/>
        </w:rPr>
        <w:t>4149 Sw Spickler St</w:t>
        <w:br/>
        <w:t>Indian River County, FL 34953-6161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Donnette Morris</w:t>
        <w:br/>
      </w:r>
      <w:r>
        <w:rPr>
          <w:sz w:val="28"/>
        </w:rPr>
        <w:t>3881 Sw Laidlow St</w:t>
        <w:br/>
        <w:t>Indian River County, FL 34953-7702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C White</w:t>
        <w:br/>
      </w:r>
      <w:r>
        <w:rPr>
          <w:sz w:val="28"/>
        </w:rPr>
        <w:t>3872 Sw Chicopee St</w:t>
        <w:br/>
        <w:t>Indian River County, FL 34953-5372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Jasmine Montoya White</w:t>
        <w:br/>
      </w:r>
      <w:r>
        <w:rPr>
          <w:sz w:val="28"/>
        </w:rPr>
        <w:t>3872 Sw Chicopee St</w:t>
        <w:br/>
        <w:t>Indian River County, FL 34953-5372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Nicholas Ott</w:t>
        <w:br/>
      </w:r>
      <w:r>
        <w:rPr>
          <w:sz w:val="28"/>
        </w:rPr>
        <w:t>3552 Sw Dellamano St</w:t>
        <w:br/>
        <w:t>Indian River County, FL 34953-5239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Omar Fernandez Zapata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Jennie Fernandez Rodriguez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Aleyda Fernandez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Omar Fernandez</w:t>
        <w:br/>
      </w:r>
      <w:r>
        <w:rPr>
          <w:sz w:val="28"/>
        </w:rPr>
        <w:t>3910 Sw Laffite St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Diana Caridad Diaz Bermudez</w:t>
        <w:br/>
      </w:r>
      <w:r>
        <w:rPr>
          <w:sz w:val="28"/>
        </w:rPr>
        <w:t>4037 Sw Port St Lucie Blvd</w:t>
        <w:br/>
        <w:t>Indian River County, FL 34953-3636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Roberto Bijarro</w:t>
        <w:br/>
      </w:r>
      <w:r>
        <w:rPr>
          <w:sz w:val="28"/>
        </w:rPr>
        <w:t>4037 Sw Port St Lucie Blvd</w:t>
        <w:br/>
        <w:t>Indian River County, FL 34953-3636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Carlos Alberto Calle</w:t>
        <w:br/>
      </w:r>
      <w:r>
        <w:rPr>
          <w:sz w:val="28"/>
        </w:rPr>
        <w:t>443 Sw Dahled Ave</w:t>
        <w:br/>
        <w:t>Indian River County, FL 34953-4027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Mia Rachel Calle</w:t>
        <w:br/>
      </w:r>
      <w:r>
        <w:rPr>
          <w:sz w:val="28"/>
        </w:rPr>
        <w:t>443 Sw Dahled Ave</w:t>
        <w:br/>
        <w:t>Indian River County, FL 34953-4027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Maxine Forrest</w:t>
        <w:br/>
      </w:r>
      <w:r>
        <w:rPr>
          <w:sz w:val="28"/>
        </w:rPr>
        <w:t>3838 Sw Hainlin St</w:t>
        <w:br/>
        <w:t>Indian River County, FL 34953-4048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Sherry Swanson</w:t>
        <w:br/>
      </w:r>
      <w:r>
        <w:rPr>
          <w:sz w:val="28"/>
        </w:rPr>
        <w:t>3708 Sw Hale St</w:t>
        <w:br/>
        <w:t>Indian River County, FL 34953-3871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Gary Swanson</w:t>
        <w:br/>
      </w:r>
      <w:r>
        <w:rPr>
          <w:sz w:val="28"/>
        </w:rPr>
        <w:t>3708 Sw Hale St</w:t>
        <w:br/>
        <w:t>Indian River County, FL 34953-3871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Frances E Occhiuzzo</w:t>
        <w:br/>
      </w:r>
      <w:r>
        <w:rPr>
          <w:sz w:val="28"/>
        </w:rPr>
        <w:t>1192 Sw Galvin Rd</w:t>
        <w:br/>
        <w:t>Indian River County, FL 34953-2841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Therese A Fortunato</w:t>
        <w:br/>
      </w:r>
      <w:r>
        <w:rPr>
          <w:sz w:val="28"/>
        </w:rPr>
        <w:t>1192 Sw Galvin Rd</w:t>
        <w:br/>
        <w:t>Indian River County, FL 34953-2841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Damian James</w:t>
        <w:br/>
      </w:r>
      <w:r>
        <w:rPr>
          <w:sz w:val="28"/>
        </w:rPr>
        <w:t>301 Se Crosspoint Dr</w:t>
        <w:br/>
        <w:t>Indian River County, FL 34983-2624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Nadine James</w:t>
        <w:br/>
      </w:r>
      <w:r>
        <w:rPr>
          <w:sz w:val="28"/>
        </w:rPr>
        <w:t>301 Se Crosspoint Dr</w:t>
        <w:br/>
        <w:t>Indian River County, FL 34983-2624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Manuel Menendez</w:t>
        <w:br/>
      </w:r>
      <w:r>
        <w:rPr>
          <w:sz w:val="28"/>
        </w:rPr>
        <w:t>628 Nw Riverside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Yolanda Menendez</w:t>
        <w:br/>
      </w:r>
      <w:r>
        <w:rPr>
          <w:sz w:val="28"/>
        </w:rPr>
        <w:t>628 Nw Riverside Dr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Noah Christopher Martin</w:t>
        <w:br/>
      </w:r>
      <w:r>
        <w:rPr>
          <w:sz w:val="28"/>
        </w:rPr>
        <w:t>326 Ne Genesee Ave</w:t>
        <w:br/>
        <w:t>Indian River County, FL 34983-1227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Alexis Maria Self</w:t>
        <w:br/>
      </w:r>
      <w:r>
        <w:rPr>
          <w:sz w:val="28"/>
        </w:rPr>
        <w:t>326 Ne Genesee Ave</w:t>
        <w:br/>
        <w:t>Indian River County, FL 34983-1227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Francisco Morales Hernandez</w:t>
        <w:br/>
      </w:r>
      <w:r>
        <w:rPr>
          <w:sz w:val="28"/>
        </w:rPr>
        <w:t>102 Ne Surfside Ave</w:t>
        <w:br/>
        <w:t>Indian River County, FL 34983-1285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Ibarra Rosa Isela Rodriguez</w:t>
        <w:br/>
      </w:r>
      <w:r>
        <w:rPr>
          <w:sz w:val="28"/>
        </w:rPr>
        <w:t>102 Ne Surfside Ave</w:t>
        <w:br/>
        <w:t>Indian River County, FL 34983-1285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Sonia Stefania Mendez</w:t>
        <w:br/>
      </w:r>
      <w:r>
        <w:rPr>
          <w:sz w:val="28"/>
        </w:rPr>
        <w:t>657 Sw Ester Ave</w:t>
        <w:br/>
        <w:t>Indian River County, FL 34983-1848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Oliva Calderon Salazar</w:t>
        <w:br/>
      </w:r>
      <w:r>
        <w:rPr>
          <w:sz w:val="28"/>
        </w:rPr>
        <w:t>657 Sw Ester Ave</w:t>
        <w:br/>
        <w:t>Indian River County, FL 34983-1848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Adair Coulter</w:t>
        <w:br/>
      </w:r>
      <w:r>
        <w:rPr>
          <w:sz w:val="28"/>
        </w:rPr>
        <w:t>2301 Se Patio Cir</w:t>
        <w:br/>
        <w:t>Indian River County, FL 34952-6549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Melody Anne Coulter</w:t>
        <w:br/>
      </w:r>
      <w:r>
        <w:rPr>
          <w:sz w:val="28"/>
        </w:rPr>
        <w:t>2301 Se Patio Cir</w:t>
        <w:br/>
        <w:t>Indian River County, FL 34952-6549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Irina Alina Lishen</w:t>
        <w:br/>
      </w:r>
      <w:r>
        <w:rPr>
          <w:sz w:val="28"/>
        </w:rPr>
        <w:t>1902 Sw Notre Dame Ave</w:t>
        <w:br/>
        <w:t>Indian River County, FL 34953-2469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Terry Reed Lishen</w:t>
        <w:br/>
      </w:r>
      <w:r>
        <w:rPr>
          <w:sz w:val="28"/>
        </w:rPr>
        <w:t>1902 Sw Notre Dame Ave</w:t>
        <w:br/>
        <w:t>Indian River County, FL 34953-2469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Jimmie Rojas</w:t>
        <w:br/>
      </w:r>
      <w:r>
        <w:rPr>
          <w:sz w:val="28"/>
        </w:rPr>
        <w:t>2169 Sw Savage Blvd</w:t>
        <w:br/>
        <w:t>Indian River County, FL 34953-2176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Laura E Rojas</w:t>
        <w:br/>
      </w:r>
      <w:r>
        <w:rPr>
          <w:sz w:val="28"/>
        </w:rPr>
        <w:t>2169 Sw Savage Blvd</w:t>
        <w:br/>
        <w:t>Indian River County, FL 34953-2176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Kerline Mompremier</w:t>
        <w:br/>
      </w:r>
      <w:r>
        <w:rPr>
          <w:sz w:val="28"/>
        </w:rPr>
        <w:t>1501 Sw Kamchatka Ave</w:t>
        <w:br/>
        <w:t>Indian River County, FL 34953-6543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Gerard Ulysee</w:t>
        <w:br/>
      </w:r>
      <w:r>
        <w:rPr>
          <w:sz w:val="28"/>
        </w:rPr>
        <w:t>1501 Sw Kamchatka Ave</w:t>
        <w:br/>
        <w:t>Indian River County, FL 34953-6543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Rogkerl By</w:t>
        <w:br/>
      </w:r>
      <w:r>
        <w:rPr>
          <w:sz w:val="28"/>
        </w:rPr>
        <w:t>1501 Sw Kamchatka Ave</w:t>
        <w:br/>
        <w:t>Indian River County, FL 34953-6543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Magdaleno</w:t>
        <w:br/>
      </w:r>
      <w:r>
        <w:rPr>
          <w:sz w:val="28"/>
        </w:rPr>
        <w:t>1129 Sw Arc Ct</w:t>
        <w:br/>
        <w:t>Indian River County, FL 34953-6835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Jessica C Diego</w:t>
        <w:br/>
      </w:r>
      <w:r>
        <w:rPr>
          <w:sz w:val="28"/>
        </w:rPr>
        <w:t>1129 Sw Arc Ct</w:t>
        <w:br/>
        <w:t>Indian River County, FL 34953-6835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Karem Jeffrey Casino</w:t>
        <w:br/>
      </w:r>
      <w:r>
        <w:rPr>
          <w:sz w:val="28"/>
        </w:rPr>
        <w:t>838 Sw Becker Rd</w:t>
        <w:br/>
        <w:t>Indian River County, FL 34953-6018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Beltran Sheryl Mae Abellar</w:t>
        <w:br/>
      </w:r>
      <w:r>
        <w:rPr>
          <w:sz w:val="28"/>
        </w:rPr>
        <w:t>838 Sw Becker Rd</w:t>
        <w:br/>
        <w:t>Indian River County, FL 34953-6018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Giovanny De Jesus Marte</w:t>
        <w:br/>
      </w:r>
      <w:r>
        <w:rPr>
          <w:sz w:val="28"/>
        </w:rPr>
        <w:t>698 Sw Mchole Ave</w:t>
        <w:br/>
        <w:t>Indian River County, FL 34953-6435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Algarin Jose Gabriel Perez</w:t>
        <w:br/>
      </w:r>
      <w:r>
        <w:rPr>
          <w:sz w:val="28"/>
        </w:rPr>
        <w:t>698 Sw Mchole Ave</w:t>
        <w:br/>
        <w:t>Indian River County, FL 34953-6435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Ricot Pierre</w:t>
        <w:br/>
      </w:r>
      <w:r>
        <w:rPr>
          <w:sz w:val="28"/>
        </w:rPr>
        <w:t>126 Sw Becker Rd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Claunique Eunice Pierre</w:t>
        <w:br/>
      </w:r>
      <w:r>
        <w:rPr>
          <w:sz w:val="28"/>
        </w:rPr>
        <w:t>126 Sw Becker Rd</w:t>
        <w:br/>
        <w:t>Indian River County, FL 34953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Calvin Cooledge Wilcox</w:t>
        <w:br/>
      </w:r>
      <w:r>
        <w:rPr>
          <w:sz w:val="28"/>
        </w:rPr>
        <w:t>3204 Se Otis Ln</w:t>
        <w:br/>
        <w:t>Indian River County, FL 34984-6503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Annette Jean</w:t>
        <w:br/>
      </w:r>
      <w:r>
        <w:rPr>
          <w:sz w:val="28"/>
        </w:rPr>
        <w:t>3322 Se East Snow Rd</w:t>
        <w:br/>
        <w:t>Indian River County, FL 34984-6412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Alexander Michael Schrodt</w:t>
        <w:br/>
      </w:r>
      <w:r>
        <w:rPr>
          <w:sz w:val="28"/>
        </w:rPr>
        <w:t>2249 Se Newcastle Ter</w:t>
        <w:br/>
        <w:t>Indian River County, FL 34952-7033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Roche Lazara Sarahi Reyes</w:t>
        <w:br/>
      </w:r>
      <w:r>
        <w:rPr>
          <w:sz w:val="28"/>
        </w:rPr>
        <w:t>881 Sw College Park Rd</w:t>
        <w:br/>
        <w:t>Indian River County, FL 34953-3334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Aloma Aguila</w:t>
        <w:br/>
      </w:r>
      <w:r>
        <w:rPr>
          <w:sz w:val="28"/>
        </w:rPr>
        <w:t>881 Sw College Park Rd</w:t>
        <w:br/>
        <w:t>Indian River County, FL 34953-3334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Miguel T Roca</w:t>
        <w:br/>
      </w:r>
      <w:r>
        <w:rPr>
          <w:sz w:val="28"/>
        </w:rPr>
        <w:t>552 Sw Dauphin Ave</w:t>
        <w:br/>
        <w:t>Indian River County, FL 34953-5855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Sherita Patricia Sharpe</w:t>
        <w:br/>
      </w:r>
      <w:r>
        <w:rPr>
          <w:sz w:val="28"/>
        </w:rPr>
        <w:t>2937 Sw Boxwood Cir</w:t>
        <w:br/>
        <w:t>Indian River County, FL 34953-6966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Ian Jermaine Sharpe</w:t>
        <w:br/>
      </w:r>
      <w:r>
        <w:rPr>
          <w:sz w:val="28"/>
        </w:rPr>
        <w:t>2937 Sw Boxwood Cir</w:t>
        <w:br/>
        <w:t>Indian River County, FL 34953-6966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Geris Labonte</w:t>
        <w:br/>
      </w:r>
      <w:r>
        <w:rPr>
          <w:sz w:val="28"/>
        </w:rPr>
        <w:t>6775 Nw Abigail Ave</w:t>
        <w:br/>
        <w:t>Indian River County, FL 34983-8335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Jeannette Roseme Labonte</w:t>
        <w:br/>
      </w:r>
      <w:r>
        <w:rPr>
          <w:sz w:val="28"/>
        </w:rPr>
        <w:t>6775 Nw Abigail Ave</w:t>
        <w:br/>
        <w:t>Indian River County, FL 34983-8335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P Loftus</w:t>
        <w:br/>
      </w:r>
      <w:r>
        <w:rPr>
          <w:sz w:val="28"/>
        </w:rPr>
        <w:t>5793 Nw Esau Ave</w:t>
        <w:br/>
        <w:t>Indian River County, FL 34986-3756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Amber N Wahl</w:t>
        <w:br/>
      </w:r>
      <w:r>
        <w:rPr>
          <w:sz w:val="28"/>
        </w:rPr>
        <w:t>5793 Nw Esau Ave</w:t>
        <w:br/>
        <w:t>Indian River County, FL 34986-3756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Lesley H N Cummings</w:t>
        <w:br/>
      </w:r>
      <w:r>
        <w:rPr>
          <w:sz w:val="28"/>
        </w:rPr>
        <w:t>5629 Nw North Crisona Cir</w:t>
        <w:br/>
        <w:t>Indian River County, FL 34986-3633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Gauntlett</w:t>
        <w:br/>
      </w:r>
      <w:r>
        <w:rPr>
          <w:sz w:val="28"/>
        </w:rPr>
        <w:t>5170 Nw Aljo Ct</w:t>
        <w:br/>
        <w:t>Indian River County, FL 34986-3512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Jacqueline Gauntlett</w:t>
        <w:br/>
      </w:r>
      <w:r>
        <w:rPr>
          <w:sz w:val="28"/>
        </w:rPr>
        <w:t>5170 Nw Aljo Ct</w:t>
        <w:br/>
        <w:t>Indian River County, FL 34986-3512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Jean Maudelair Numa</w:t>
        <w:br/>
      </w:r>
      <w:r>
        <w:rPr>
          <w:sz w:val="28"/>
        </w:rPr>
        <w:t>5542 Nw Kappa Ct</w:t>
        <w:br/>
        <w:t>Indian River County, FL 34986-4025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Aaron Benzrihem</w:t>
        <w:br/>
      </w:r>
      <w:r>
        <w:rPr>
          <w:sz w:val="28"/>
        </w:rPr>
        <w:t>1950 Se Tickridge Rd</w:t>
        <w:br/>
        <w:t>Indian River County, FL 34952-5221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Bruna Silva</w:t>
        <w:br/>
      </w:r>
      <w:r>
        <w:rPr>
          <w:sz w:val="28"/>
        </w:rPr>
        <w:t>1950 Se Tickridge Rd</w:t>
        <w:br/>
        <w:t>Indian River County, FL 34952-5221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Justina Martinez</w:t>
        <w:br/>
      </w:r>
      <w:r>
        <w:rPr>
          <w:sz w:val="28"/>
        </w:rPr>
        <w:t>2441 Se Delano Rd</w:t>
        <w:br/>
        <w:t>Indian River County, FL 34952-5541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Pamela Cammisa Sinclaire</w:t>
        <w:br/>
      </w:r>
      <w:r>
        <w:rPr>
          <w:sz w:val="28"/>
        </w:rPr>
        <w:t>3060 Se Santa Anita St</w:t>
        <w:br/>
        <w:t>Indian River County, FL 34952-6030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Claire Howe</w:t>
        <w:br/>
      </w:r>
      <w:r>
        <w:rPr>
          <w:sz w:val="28"/>
        </w:rPr>
        <w:t>3060 Se Santa Anita St</w:t>
        <w:br/>
        <w:t>Indian River County, FL 34952-6030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Gabriella M Muller</w:t>
        <w:br/>
      </w:r>
      <w:r>
        <w:rPr>
          <w:sz w:val="28"/>
        </w:rPr>
        <w:t>1711 Se Canora Rd</w:t>
        <w:br/>
        <w:t>Indian River County, FL 34952-5809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Adelheid K Papp</w:t>
        <w:br/>
      </w:r>
      <w:r>
        <w:rPr>
          <w:sz w:val="28"/>
        </w:rPr>
        <w:t>2961 Se Farley Rd</w:t>
        <w:br/>
        <w:t>Indian River County, FL 34952-5819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Navarrette Jonathan Jose Dimumbrun</w:t>
        <w:br/>
      </w:r>
      <w:r>
        <w:rPr>
          <w:sz w:val="28"/>
        </w:rPr>
        <w:t>1799 Se Westmoreland Blvd</w:t>
        <w:br/>
        <w:t>Indian River County, FL 34952-5751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Natalie Cortes</w:t>
        <w:br/>
      </w:r>
      <w:r>
        <w:rPr>
          <w:sz w:val="28"/>
        </w:rPr>
        <w:t>1799 Se Westmoreland Blvd</w:t>
        <w:br/>
        <w:t>Indian River County, FL 34952-5751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Larry Wayne Alden</w:t>
        <w:br/>
      </w:r>
      <w:r>
        <w:rPr>
          <w:sz w:val="28"/>
        </w:rPr>
        <w:t>2633 Se Gowin Dr</w:t>
        <w:br/>
        <w:t>Indian River County, FL 34952-5577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O'Neil Efrain German</w:t>
        <w:br/>
      </w:r>
      <w:r>
        <w:rPr>
          <w:sz w:val="28"/>
        </w:rPr>
        <w:t>2137 Sw Gailwood St</w:t>
        <w:br/>
        <w:t>Indian River County,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Jennifer German</w:t>
        <w:br/>
      </w:r>
      <w:r>
        <w:rPr>
          <w:sz w:val="28"/>
        </w:rPr>
        <w:t>2137 Sw Gailwood St</w:t>
        <w:br/>
        <w:t>Indian River County, FL 34987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Richard Bernard Baker</w:t>
        <w:br/>
      </w:r>
      <w:r>
        <w:rPr>
          <w:sz w:val="28"/>
        </w:rPr>
        <w:t>428 Sw Ridgecrest Dr</w:t>
        <w:br/>
        <w:t>Indian River County, FL 34953-7507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Linda Marie Baker</w:t>
        <w:br/>
      </w:r>
      <w:r>
        <w:rPr>
          <w:sz w:val="28"/>
        </w:rPr>
        <w:t>428 Sw Ridgecrest Dr</w:t>
        <w:br/>
        <w:t>Indian River County, FL 34953-7507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Gail C Corcoran</w:t>
        <w:br/>
      </w:r>
      <w:r>
        <w:rPr>
          <w:sz w:val="28"/>
        </w:rPr>
        <w:t>1272 Sw Briarwood Dr</w:t>
        <w:br/>
        <w:t>Indian River County, FL 34986-2333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Mark K Corcoran</w:t>
        <w:br/>
      </w:r>
      <w:r>
        <w:rPr>
          <w:sz w:val="28"/>
        </w:rPr>
        <w:t>1272 Sw Briarwood Dr</w:t>
        <w:br/>
        <w:t>Indian River County, FL 34986-2333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Nancy Bennett</w:t>
        <w:br/>
      </w:r>
      <w:r>
        <w:rPr>
          <w:sz w:val="28"/>
        </w:rPr>
        <w:t>1543 Se Holyrood Ln</w:t>
        <w:br/>
        <w:t>Indian River County, FL 34952-6049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Lafontant Dacius</w:t>
        <w:br/>
      </w:r>
      <w:r>
        <w:rPr>
          <w:sz w:val="28"/>
        </w:rPr>
        <w:t>1611 Se Simmons St</w:t>
        <w:br/>
        <w:t>Indian River County, FL 34952-6574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Fedner Noel</w:t>
        <w:br/>
      </w:r>
      <w:r>
        <w:rPr>
          <w:sz w:val="28"/>
        </w:rPr>
        <w:t>1611 Se Simmons St</w:t>
        <w:br/>
        <w:t>Indian River County, FL 34952-6574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Fritz Pierre Louis</w:t>
        <w:br/>
      </w:r>
      <w:r>
        <w:rPr>
          <w:sz w:val="28"/>
        </w:rPr>
        <w:t>620 Sw Long Key Ct</w:t>
        <w:br/>
        <w:t>Indian River County, FL 34986-2031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Rodline Pierre</w:t>
        <w:br/>
      </w:r>
      <w:r>
        <w:rPr>
          <w:sz w:val="28"/>
        </w:rPr>
        <w:t>620 Sw Long Key Ct</w:t>
        <w:br/>
        <w:t>Indian River County, FL 34986-2031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D Daly</w:t>
        <w:br/>
      </w:r>
      <w:r>
        <w:rPr>
          <w:sz w:val="28"/>
        </w:rPr>
        <w:t>Se Berkshire Blvd</w:t>
        <w:br/>
        <w:t>Indian River County, FL 34952-6902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Amy Spencer Rotchford</w:t>
        <w:br/>
      </w:r>
      <w:r>
        <w:rPr>
          <w:sz w:val="28"/>
        </w:rPr>
        <w:t>Se Berkshire Blvd</w:t>
        <w:br/>
        <w:t>Indian River County, FL 34952-6902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Alison Mary Levofsky</w:t>
        <w:br/>
      </w:r>
      <w:r>
        <w:rPr>
          <w:sz w:val="28"/>
        </w:rPr>
        <w:t>9007 Short Chip Cir</w:t>
        <w:br/>
        <w:t>Indian River County, FL 34986-3099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Ermilia Ducatel Rene</w:t>
        <w:br/>
      </w:r>
      <w:r>
        <w:rPr>
          <w:sz w:val="28"/>
        </w:rPr>
        <w:t>5556 Spanish River Rd</w:t>
        <w:br/>
        <w:t>Indian River County, FL 34951-2899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Ephesien Rene</w:t>
        <w:br/>
      </w:r>
      <w:r>
        <w:rPr>
          <w:sz w:val="28"/>
        </w:rPr>
        <w:t>5556 Spanish River Rd</w:t>
        <w:br/>
        <w:t>Indian River County, FL 34951-2899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E Pfister</w:t>
        <w:br/>
      </w:r>
      <w:r>
        <w:rPr>
          <w:sz w:val="28"/>
        </w:rPr>
        <w:t>245 Se Via Sangro</w:t>
        <w:br/>
        <w:t>Indian River County, FL 34952-6236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D Castro</w:t>
        <w:br/>
      </w:r>
      <w:r>
        <w:rPr>
          <w:sz w:val="28"/>
        </w:rPr>
        <w:t>5098 Nw Fiddle Leaf Ct</w:t>
        <w:br/>
        <w:t>Indian River County, FL 34986-4380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Perlita Castro</w:t>
        <w:br/>
      </w:r>
      <w:r>
        <w:rPr>
          <w:sz w:val="28"/>
        </w:rPr>
        <w:t>5098 Nw Fiddle Leaf Ct</w:t>
        <w:br/>
        <w:t>Indian River County, FL 34986-4380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Roberta Lynn Parker</w:t>
        <w:br/>
      </w:r>
      <w:r>
        <w:rPr>
          <w:sz w:val="28"/>
        </w:rPr>
        <w:t>12103 Sw Bennington Cir</w:t>
        <w:br/>
        <w:t>Indian River County, FL 34987-2703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Joseph P Mcloughlin</w:t>
        <w:br/>
      </w:r>
      <w:r>
        <w:rPr>
          <w:sz w:val="28"/>
        </w:rPr>
        <w:t>12103 Sw Bennington Cir</w:t>
        <w:br/>
        <w:t>Indian River County, FL 34987-2703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Stephen Komendowski</w:t>
        <w:br/>
      </w:r>
      <w:r>
        <w:rPr>
          <w:sz w:val="28"/>
        </w:rPr>
        <w:t>11127 Sw Vitalia Ct</w:t>
        <w:br/>
        <w:t>Indian River County, FL 34987-2836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Teresa Marie Komendowski</w:t>
        <w:br/>
      </w:r>
      <w:r>
        <w:rPr>
          <w:sz w:val="28"/>
        </w:rPr>
        <w:t>11127 Sw Vitalia Ct</w:t>
        <w:br/>
        <w:t>Indian River County, FL 34987-2836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Kianoosh Ziayan</w:t>
        <w:br/>
      </w:r>
      <w:r>
        <w:rPr>
          <w:sz w:val="28"/>
        </w:rPr>
        <w:t>453 Se Bancroft Ct</w:t>
        <w:br/>
        <w:t>Indian River County, FL 34984-6661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Magdolen Layne Ziayan</w:t>
        <w:br/>
      </w:r>
      <w:r>
        <w:rPr>
          <w:sz w:val="28"/>
        </w:rPr>
        <w:t>453 Se Bancroft Ct</w:t>
        <w:br/>
        <w:t>Indian River County, FL 34984-6661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Blake Sedgwick</w:t>
        <w:br/>
      </w:r>
      <w:r>
        <w:rPr>
          <w:sz w:val="28"/>
        </w:rPr>
        <w:t>379 Se Courances Dr</w:t>
        <w:br/>
        <w:t>Indian River County, FL 34984-6666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Karli Sedgwick</w:t>
        <w:br/>
      </w:r>
      <w:r>
        <w:rPr>
          <w:sz w:val="28"/>
        </w:rPr>
        <w:t>379 Se Courances Dr</w:t>
        <w:br/>
        <w:t>Indian River County, FL 34984-6666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Belinda Beth Biegel</w:t>
        <w:br/>
      </w:r>
      <w:r>
        <w:rPr>
          <w:sz w:val="28"/>
        </w:rPr>
        <w:t>10649 Sw Sunray St</w:t>
        <w:br/>
        <w:t>Indian River County, FL 34987-7722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Edgar Felix Rodriguez</w:t>
        <w:br/>
      </w:r>
      <w:r>
        <w:rPr>
          <w:sz w:val="28"/>
        </w:rPr>
        <w:t>6431 Nw Castlebrook Ave</w:t>
        <w:br/>
        <w:t>Indian River County, FL 34983-6400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Jarelys Hernandez Jimenez</w:t>
        <w:br/>
      </w:r>
      <w:r>
        <w:rPr>
          <w:sz w:val="28"/>
        </w:rPr>
        <w:t>6431 Nw Castlebrook Ave</w:t>
        <w:br/>
        <w:t>Indian River County, FL 34983-6400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Ryan Lee</w:t>
        <w:br/>
      </w:r>
      <w:r>
        <w:rPr>
          <w:sz w:val="28"/>
        </w:rPr>
        <w:t>698 Ne Turtleback Trl</w:t>
        <w:br/>
        <w:t>Indian River County, FL 34983-3536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Andrea Lee</w:t>
        <w:br/>
      </w:r>
      <w:r>
        <w:rPr>
          <w:sz w:val="28"/>
        </w:rPr>
        <w:t>698 Ne Turtleback Trl</w:t>
        <w:br/>
        <w:t>Indian River County, FL 34983-3536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Cancio Jose Rodriguez De</w:t>
        <w:br/>
      </w:r>
      <w:r>
        <w:rPr>
          <w:sz w:val="28"/>
        </w:rPr>
        <w:t>474 Se Vallarta Dr</w:t>
        <w:br/>
        <w:t>Indian River County, FL 34984-8402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Mayra Perez Esposito</w:t>
        <w:br/>
      </w:r>
      <w:r>
        <w:rPr>
          <w:sz w:val="28"/>
        </w:rPr>
        <w:t>474 Se Vallarta Dr</w:t>
        <w:br/>
        <w:t>Indian River County, FL 34984-8402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Walter Hirst</w:t>
        <w:br/>
      </w:r>
      <w:r>
        <w:rPr>
          <w:sz w:val="28"/>
        </w:rPr>
        <w:t>11762 Sw Waterford Isle Way</w:t>
        <w:br/>
        <w:t>Indian River County, FL 34987-5412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Helen Thew-Hirst</w:t>
        <w:br/>
      </w:r>
      <w:r>
        <w:rPr>
          <w:sz w:val="28"/>
        </w:rPr>
        <w:t>11762 Sw Waterford Isle Way</w:t>
        <w:br/>
        <w:t>Indian River County, FL 34987-5412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Lazzari-Stacey Nicola De</w:t>
        <w:br/>
      </w:r>
      <w:r>
        <w:rPr>
          <w:sz w:val="28"/>
        </w:rPr>
        <w:t>13339 Sw River Rock Rd</w:t>
        <w:br/>
        <w:t>Indian River County, FL 34987-7795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Graham Stacey</w:t>
        <w:br/>
      </w:r>
      <w:r>
        <w:rPr>
          <w:sz w:val="28"/>
        </w:rPr>
        <w:t>13339 Sw River Rock Rd</w:t>
        <w:br/>
        <w:t>Indian River County, FL 34987-7795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Guillermo Damian Garcia</w:t>
        <w:br/>
      </w:r>
      <w:r>
        <w:rPr>
          <w:sz w:val="28"/>
        </w:rPr>
        <w:t>11810 Sw Macelli Way</w:t>
        <w:br/>
        <w:t>Indian River County, FL 34987-5424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Amanda Nicole Borimonoff-Garcia</w:t>
        <w:br/>
      </w:r>
      <w:r>
        <w:rPr>
          <w:sz w:val="28"/>
        </w:rPr>
        <w:t>11810 Sw Macelli Way</w:t>
        <w:br/>
        <w:t>Indian River County, FL 34987-5424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Charles Lott</w:t>
        <w:br/>
      </w:r>
      <w:r>
        <w:rPr>
          <w:sz w:val="28"/>
        </w:rPr>
        <w:t>11756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Rasheik Lawrence-Lott</w:t>
        <w:br/>
      </w:r>
      <w:r>
        <w:rPr>
          <w:sz w:val="28"/>
        </w:rPr>
        <w:t>11756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Miriam Galarza</w:t>
        <w:br/>
      </w:r>
      <w:r>
        <w:rPr>
          <w:sz w:val="28"/>
        </w:rPr>
        <w:t>11726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Todd Judge</w:t>
        <w:br/>
      </w:r>
      <w:r>
        <w:rPr>
          <w:sz w:val="28"/>
        </w:rPr>
        <w:t>11720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Patricia Judge</w:t>
        <w:br/>
      </w:r>
      <w:r>
        <w:rPr>
          <w:sz w:val="28"/>
        </w:rPr>
        <w:t>11720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Heather Lang</w:t>
        <w:br/>
      </w:r>
      <w:r>
        <w:rPr>
          <w:sz w:val="28"/>
        </w:rPr>
        <w:t>11708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Brandon Lang</w:t>
        <w:br/>
      </w:r>
      <w:r>
        <w:rPr>
          <w:sz w:val="28"/>
        </w:rPr>
        <w:t>11708 Sw Macelli Way</w:t>
        <w:br/>
        <w:t>Indian River County, FL 34987-5423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Shahnaz Parekh</w:t>
        <w:br/>
      </w:r>
      <w:r>
        <w:rPr>
          <w:sz w:val="28"/>
        </w:rPr>
        <w:t>9299 Sw Lorenzo Way</w:t>
        <w:br/>
        <w:t>Indian River County, FL 34987-5429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Jeffrey Perry</w:t>
        <w:br/>
      </w:r>
      <w:r>
        <w:rPr>
          <w:sz w:val="28"/>
        </w:rPr>
        <w:t>764 Se Bloomfield Rd</w:t>
        <w:br/>
        <w:t>Indian River County, FL 34984-2311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Banu Perry</w:t>
        <w:br/>
      </w:r>
      <w:r>
        <w:rPr>
          <w:sz w:val="28"/>
        </w:rPr>
        <w:t>764 Se Bloomfield Rd</w:t>
        <w:br/>
        <w:t>Indian River County, FL 34984-2311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Mendieta Juan S Martinez</w:t>
        <w:br/>
      </w:r>
      <w:r>
        <w:rPr>
          <w:sz w:val="28"/>
        </w:rPr>
        <w:t>241 Sw Parish Ter</w:t>
        <w:br/>
        <w:t>Indian River County, FL 34984-3637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Pantoja Edwin Armando Martinez</w:t>
        <w:br/>
      </w:r>
      <w:r>
        <w:rPr>
          <w:sz w:val="28"/>
        </w:rPr>
        <w:t>241 Sw Parish Ter</w:t>
        <w:br/>
        <w:t>Indian River County, FL 34984-3637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Gail Denise Mosley</w:t>
        <w:br/>
      </w:r>
      <w:r>
        <w:rPr>
          <w:sz w:val="28"/>
        </w:rPr>
        <w:t>504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Rodney Antonio Mosley</w:t>
        <w:br/>
      </w:r>
      <w:r>
        <w:rPr>
          <w:sz w:val="28"/>
        </w:rPr>
        <w:t>504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Nagendranath Mysore</w:t>
        <w:br/>
      </w:r>
      <w:r>
        <w:rPr>
          <w:sz w:val="28"/>
        </w:rPr>
        <w:t>500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Adriana Bernal Munoz</w:t>
        <w:br/>
      </w:r>
      <w:r>
        <w:rPr>
          <w:sz w:val="28"/>
        </w:rPr>
        <w:t>500 Se Ranch Oak Cir</w:t>
        <w:br/>
        <w:t>Indian River County, FL 34984-6698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Deborah A Peterson</w:t>
        <w:br/>
      </w:r>
      <w:r>
        <w:rPr>
          <w:sz w:val="28"/>
        </w:rPr>
        <w:t>9931 Sw Santini Rd</w:t>
        <w:br/>
        <w:t>Indian River County, FL 34987-6722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Olga Marina Manson</w:t>
        <w:br/>
      </w:r>
      <w:r>
        <w:rPr>
          <w:sz w:val="28"/>
        </w:rPr>
        <w:t>13566 Sw Bally Dr</w:t>
        <w:br/>
        <w:t>Indian River County, FL 34987-5803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Olga Maria Noguera</w:t>
        <w:br/>
      </w:r>
      <w:r>
        <w:rPr>
          <w:sz w:val="28"/>
        </w:rPr>
        <w:t>13566 Sw Bally Dr</w:t>
        <w:br/>
        <w:t>Indian River County, FL 34987-5803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Sw Daphne Street Revocable Trust 14160</w:t>
        <w:br/>
      </w:r>
      <w:r>
        <w:rPr>
          <w:sz w:val="28"/>
        </w:rPr>
        <w:t>14160 Sw Daphne St</w:t>
        <w:br/>
        <w:t>Indian River County, FL 34987-6329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Jonathan Jamal Addison</w:t>
        <w:br/>
      </w:r>
      <w:r>
        <w:rPr>
          <w:sz w:val="28"/>
        </w:rPr>
        <w:t>14152 Sw Daphne St</w:t>
        <w:br/>
        <w:t>Indian River County, FL 34987-6329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Makeda Davidson</w:t>
        <w:br/>
      </w:r>
      <w:r>
        <w:rPr>
          <w:sz w:val="28"/>
        </w:rPr>
        <w:t>14152 Sw Daphne St</w:t>
        <w:br/>
        <w:t>Indian River County, FL 34987-6329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Kelly Wick Kigar</w:t>
        <w:br/>
      </w:r>
      <w:r>
        <w:rPr>
          <w:sz w:val="28"/>
        </w:rPr>
        <w:t>10064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James Francis Kigar</w:t>
        <w:br/>
      </w:r>
      <w:r>
        <w:rPr>
          <w:sz w:val="28"/>
        </w:rPr>
        <w:t>10064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Terry Steven Ruger</w:t>
        <w:br/>
      </w:r>
      <w:r>
        <w:rPr>
          <w:sz w:val="28"/>
        </w:rPr>
        <w:t>10073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Barbara Ann Ruger</w:t>
        <w:br/>
      </w:r>
      <w:r>
        <w:rPr>
          <w:sz w:val="28"/>
        </w:rPr>
        <w:t>10073 Sw Carnelian St</w:t>
        <w:br/>
        <w:t>Indian River County, FL 34987-5817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Patricia A Straub</w:t>
        <w:br/>
      </w:r>
      <w:r>
        <w:rPr>
          <w:sz w:val="28"/>
        </w:rPr>
        <w:t>12183 Sw Ameresque Way</w:t>
        <w:br/>
        <w:t>Indian River County, FL 34987-5815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Joseph P Straub</w:t>
        <w:br/>
      </w:r>
      <w:r>
        <w:rPr>
          <w:sz w:val="28"/>
        </w:rPr>
        <w:t>12183 Sw Ameresque Way</w:t>
        <w:br/>
        <w:t>Indian River County, FL 34987-5815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Stephanie Joan Simonetti</w:t>
        <w:br/>
      </w:r>
      <w:r>
        <w:rPr>
          <w:sz w:val="28"/>
        </w:rPr>
        <w:t>12844 Sw Orvieto Way</w:t>
        <w:br/>
        <w:t>Indian River County, FL 34987-5465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Aaron Garcia</w:t>
        <w:br/>
      </w:r>
      <w:r>
        <w:rPr>
          <w:sz w:val="28"/>
        </w:rPr>
        <w:t>12844 Sw Orvieto Way</w:t>
        <w:br/>
        <w:t>Indian River County, FL 34987-5465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Long</w:t>
        <w:br/>
      </w:r>
      <w:r>
        <w:rPr>
          <w:sz w:val="28"/>
        </w:rPr>
        <w:t>12718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Francoise M Long</w:t>
        <w:br/>
      </w:r>
      <w:r>
        <w:rPr>
          <w:sz w:val="28"/>
        </w:rPr>
        <w:t>12718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Alberto Morales</w:t>
        <w:br/>
      </w:r>
      <w:r>
        <w:rPr>
          <w:sz w:val="28"/>
        </w:rPr>
        <w:t>12706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Marc Edward Funderlich</w:t>
        <w:br/>
      </w:r>
      <w:r>
        <w:rPr>
          <w:sz w:val="28"/>
        </w:rPr>
        <w:t>12735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Noemie Melanie Long</w:t>
        <w:br/>
      </w:r>
      <w:r>
        <w:rPr>
          <w:sz w:val="28"/>
        </w:rPr>
        <w:t>12735 Sw Orvieto Way</w:t>
        <w:br/>
        <w:t>Indian River County, FL 34987-5464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Laqesha Lavosette Kleckley</w:t>
        <w:br/>
      </w:r>
      <w:r>
        <w:rPr>
          <w:sz w:val="28"/>
        </w:rPr>
        <w:t>12658 Sw Forli Way</w:t>
        <w:br/>
        <w:t>Indian River County, FL 34987-5451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Alan Michael Stevenson</w:t>
        <w:br/>
      </w:r>
      <w:r>
        <w:rPr>
          <w:sz w:val="28"/>
        </w:rPr>
        <w:t>12658 Sw Forli Way</w:t>
        <w:br/>
        <w:t>Indian River County, FL 34987-5451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Anthony Rose</w:t>
        <w:br/>
      </w:r>
      <w:r>
        <w:rPr>
          <w:sz w:val="28"/>
        </w:rPr>
        <w:t>6197 Nw Sweetwood Dr</w:t>
        <w:br/>
        <w:t>Indian River County, FL 34987-5855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Sandra Lorrine Rose</w:t>
        <w:br/>
      </w:r>
      <w:r>
        <w:rPr>
          <w:sz w:val="28"/>
        </w:rPr>
        <w:t>6197 Nw Sweetwood Dr</w:t>
        <w:br/>
        <w:t>Indian River County, FL 34987-5855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Tanzeel Rehman</w:t>
        <w:br/>
      </w:r>
      <w:r>
        <w:rPr>
          <w:sz w:val="28"/>
        </w:rPr>
        <w:t>11169 Nw Fernbrook Dr</w:t>
        <w:br/>
        <w:t>Indian River County, FL 34987-4449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Austin Carl Dempsey</w:t>
        <w:br/>
      </w:r>
      <w:r>
        <w:rPr>
          <w:sz w:val="28"/>
        </w:rPr>
        <w:t>6321 Nw Cloverdale Ave</w:t>
        <w:br/>
        <w:t>Indian River County, FL 34987-5873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Scott T Pope</w:t>
        <w:br/>
      </w:r>
      <w:r>
        <w:rPr>
          <w:sz w:val="28"/>
        </w:rPr>
        <w:t>10621 Sw Morning Glory Dr</w:t>
        <w:br/>
        <w:t>Indian River County, FL 34987-6551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Donna J Pope</w:t>
        <w:br/>
      </w:r>
      <w:r>
        <w:rPr>
          <w:sz w:val="28"/>
        </w:rPr>
        <w:t>10621 Sw Morning Glory Dr</w:t>
        <w:br/>
        <w:t>Indian River County, FL 34987-6551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George Clarke</w:t>
        <w:br/>
      </w:r>
      <w:r>
        <w:rPr>
          <w:sz w:val="28"/>
        </w:rPr>
        <w:t>8690 Dahlia Cir</w:t>
        <w:br/>
        <w:t>Indian River County, FL 34986-0002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Ernisy Artiaga Clarke</w:t>
        <w:br/>
      </w:r>
      <w:r>
        <w:rPr>
          <w:sz w:val="28"/>
        </w:rPr>
        <w:t>8690 Dahlia Cir</w:t>
        <w:br/>
        <w:t>Indian River County, FL 34986-0002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Erasmo Haibi</w:t>
        <w:br/>
      </w:r>
      <w:r>
        <w:rPr>
          <w:sz w:val="28"/>
        </w:rPr>
        <w:t>13342 Sw Sorella Dr</w:t>
        <w:br/>
        <w:t>Indian River County, FL 34987-5319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Milagros D Haibi</w:t>
        <w:br/>
      </w:r>
      <w:r>
        <w:rPr>
          <w:sz w:val="28"/>
        </w:rPr>
        <w:t>13342 Sw Sorella Dr</w:t>
        <w:br/>
        <w:t>Indian River County, FL 34987-5319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Patrick Mckevitt</w:t>
        <w:br/>
      </w:r>
      <w:r>
        <w:rPr>
          <w:sz w:val="28"/>
        </w:rPr>
        <w:t>13319 Sw Sorella Dr</w:t>
        <w:br/>
        <w:t>Indian River County, FL 34987-5319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Arthur E Luke</w:t>
        <w:br/>
      </w:r>
      <w:r>
        <w:rPr>
          <w:sz w:val="28"/>
        </w:rPr>
        <w:t>13532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Janet E Luke</w:t>
        <w:br/>
      </w:r>
      <w:r>
        <w:rPr>
          <w:sz w:val="28"/>
        </w:rPr>
        <w:t>13532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Ira Leslie Robbin</w:t>
        <w:br/>
      </w:r>
      <w:r>
        <w:rPr>
          <w:sz w:val="28"/>
        </w:rPr>
        <w:t>13526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Carol Jean Robbin</w:t>
        <w:br/>
      </w:r>
      <w:r>
        <w:rPr>
          <w:sz w:val="28"/>
        </w:rPr>
        <w:t>13526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Henry Roever</w:t>
        <w:br/>
      </w:r>
      <w:r>
        <w:rPr>
          <w:sz w:val="28"/>
        </w:rPr>
        <w:t>13507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Jennifer Lynn Roever</w:t>
        <w:br/>
      </w:r>
      <w:r>
        <w:rPr>
          <w:sz w:val="28"/>
        </w:rPr>
        <w:t>13507 Sw Vermillion Cir</w:t>
        <w:br/>
        <w:t>Indian River County, FL 34987-6546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Courtney Jack</w:t>
        <w:br/>
      </w:r>
      <w:r>
        <w:rPr>
          <w:sz w:val="28"/>
        </w:rPr>
        <w:t>10231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Judith Annmarie Jack</w:t>
        <w:br/>
      </w:r>
      <w:r>
        <w:rPr>
          <w:sz w:val="28"/>
        </w:rPr>
        <w:t>10231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Xiomara Aponte Navedo</w:t>
        <w:br/>
      </w:r>
      <w:r>
        <w:rPr>
          <w:sz w:val="28"/>
        </w:rPr>
        <w:t>10271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Israel Velazquez Molina</w:t>
        <w:br/>
      </w:r>
      <w:r>
        <w:rPr>
          <w:sz w:val="28"/>
        </w:rPr>
        <w:t>10271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Corrian Sherman</w:t>
        <w:br/>
      </w:r>
      <w:r>
        <w:rPr>
          <w:sz w:val="28"/>
        </w:rPr>
        <w:t>10287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Yanilky Sherman</w:t>
        <w:br/>
      </w:r>
      <w:r>
        <w:rPr>
          <w:sz w:val="28"/>
        </w:rPr>
        <w:t>10287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Eugene Trelang Murray</w:t>
        <w:br/>
      </w:r>
      <w:r>
        <w:rPr>
          <w:sz w:val="28"/>
        </w:rPr>
        <w:t>10214 Sw Adelaide Ter</w:t>
        <w:br/>
        <w:t>Indian River County, FL 34987-5859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Christa Lashae Simmons</w:t>
        <w:br/>
      </w:r>
      <w:r>
        <w:rPr>
          <w:sz w:val="28"/>
        </w:rPr>
        <w:t>14464 Sw Ellison Dr</w:t>
        <w:br/>
        <w:t>Indian River County, FL 34987-5862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Brandon Devon Simmons</w:t>
        <w:br/>
      </w:r>
      <w:r>
        <w:rPr>
          <w:sz w:val="28"/>
        </w:rPr>
        <w:t>14464 Sw Ellison Dr</w:t>
        <w:br/>
        <w:t>Indian River County, FL 34987-5862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Sophia Taffe</w:t>
        <w:br/>
      </w:r>
      <w:r>
        <w:rPr>
          <w:sz w:val="28"/>
        </w:rPr>
        <w:t>14433 Sw Ellison Dr</w:t>
        <w:br/>
        <w:t>Indian River County, FL 34987-5862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Astley Graham</w:t>
        <w:br/>
      </w:r>
      <w:r>
        <w:rPr>
          <w:sz w:val="28"/>
        </w:rPr>
        <w:t>605 Se Delancey Ln</w:t>
        <w:br/>
        <w:t>Indian River County, FL 34984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Jasett Esmilda Whyte</w:t>
        <w:br/>
      </w:r>
      <w:r>
        <w:rPr>
          <w:sz w:val="28"/>
        </w:rPr>
        <w:t>1642 Sw Alvaton Ave</w:t>
        <w:br/>
        <w:t>Indian River County, FL 34953-4736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Louise Christine Tesar</w:t>
        <w:br/>
      </w:r>
      <w:r>
        <w:rPr>
          <w:sz w:val="28"/>
        </w:rPr>
        <w:t>8635 Sw Cantante Way</w:t>
        <w:br/>
        <w:t>Indian River County, FL 34987-4007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Corey Tremayne Toombs</w:t>
        <w:br/>
      </w:r>
      <w:r>
        <w:rPr>
          <w:sz w:val="28"/>
        </w:rPr>
        <w:t>12575 Sw Leopold Way</w:t>
        <w:br/>
        <w:t>Indian River County, FL 34987-4023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Wallace Dexter Henry</w:t>
        <w:br/>
      </w:r>
      <w:r>
        <w:rPr>
          <w:sz w:val="28"/>
        </w:rPr>
        <w:t>305 Silver Sands Ln</w:t>
        <w:br/>
        <w:t>Indian River County, FL 34945-4114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Yesmin Cheryl Henry</w:t>
        <w:br/>
      </w:r>
      <w:r>
        <w:rPr>
          <w:sz w:val="28"/>
        </w:rPr>
        <w:t>305 Silver Sands Ln</w:t>
        <w:br/>
        <w:t>Indian River County, FL 34945-4114</w:t>
      </w:r>
    </w:p>
    <w:p>
      <w:r>
        <w:br w:type="page"/>
      </w:r>
    </w:p>
    <w:sectPr w:rsidR="00FC693F" w:rsidRPr="0006063C" w:rsidSect="00034616">
      <w:pgSz w:w="13680" w:h="59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