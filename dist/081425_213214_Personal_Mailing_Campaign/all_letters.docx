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Pr>
        <w:spacing w:before="0" w:after="960"/>
      </w:pPr>
      <w:r>
        <w:rPr>
          <w:b w:val="0"/>
        </w:rPr>
        <w:t>August 14, 2025</w:t>
      </w:r>
    </w:p>
    <w:p>
      <w:pPr>
        <w:spacing w:before="0" w:after="480"/>
      </w:pPr>
      <w:r>
        <w:rPr>
          <w:b w:val="0"/>
        </w:rPr>
        <w:t>Dear Richard &amp; Denise Reeves,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 name="Picture 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Carter &amp; Colleen Conrad,</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 name="Picture 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Ellen Alliger,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 name="Picture 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Zoro &amp; Kimberly Mer,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 name="Picture 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Richard Carroll,</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 name="Picture 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Brittanie James,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 name="Picture 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Charles &amp; Elisa Morrison,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 name="Picture 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Amy Allen,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 name="Picture 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William &amp; Pamela Brown,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 name="Picture 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John &amp; Julie Davis,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 name="Picture 1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Martin &amp; Michele Connolly,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 name="Picture 1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Robert &amp; Lynn Maddaloni,</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 name="Picture 1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Heidi Johnson,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 name="Picture 1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Thomas &amp; Sara Grant,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 name="Picture 1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John Britt &amp; Bonnie Zappala,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 name="Picture 1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Maureen Geary,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 name="Picture 1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Michael &amp; Susan Crimmin,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 name="Picture 1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Shane &amp; Kristine Little,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 name="Picture 1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David &amp; Mary Reinhardt,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 name="Picture 1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Diana &amp; Roberto Hiribarne,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0" name="Picture 2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Mia Gilbert,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1" name="Picture 2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Charles &amp; Denise Bahamonde,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2" name="Picture 2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Gabriel Caballero &amp; Rios Cornier,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3" name="Picture 2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Peter &amp; Mary Tillson,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4" name="Picture 2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Thomas &amp; Tonya Crowe,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5" name="Picture 2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Richard Carlson,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6" name="Picture 2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Joshua &amp; Amy Clark,</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7" name="Picture 2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Mark &amp; Ladonna Reyka,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8" name="Picture 2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Mark Stacy &amp; Amy Robinson,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9" name="Picture 2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Christopher &amp; Julie Michaels,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0" name="Picture 3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Ellen Leum,</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1" name="Picture 3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James &amp; Rebecca Shaw,</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2" name="Picture 3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Elizabeth Brister,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3" name="Picture 3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Marco &amp; Marco De,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4" name="Picture 3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Enje &amp; Marvin Harden,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5" name="Picture 3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Johanne &amp; Paul Embrey,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6" name="Picture 3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Kenneth Palombi,</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7" name="Picture 3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Adelgunde Dean &amp; John Gross,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8" name="Picture 3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Francis Boufford,</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9" name="Picture 3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Craig &amp; Lisa Beringer,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0" name="Picture 4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Matthew &amp; Susan Cantwell,</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1" name="Picture 4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Rajiv Garg,</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2" name="Picture 4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Louis &amp; Esther Bongiva,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3" name="Picture 4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Kathryn Weber,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4" name="Picture 4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Kathi Vandermolen,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5" name="Picture 4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Arthur &amp; Mary Cavaliere,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6" name="Picture 4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Arthur &amp; Gricel Revel,</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7" name="Picture 4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Joisy &amp; Navzor Balsara,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8" name="Picture 4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David &amp; Jill Blanco,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9" name="Picture 4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Paul &amp; Sheryl Siegel,</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0" name="Picture 5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Taylor Grunzweig &amp; Jocelyn Philipson,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1" name="Picture 5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Juan Almanza &amp; Francisco Nuno &amp; Maria Nuno &amp; Carmen Manzo,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2" name="Picture 5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Robert &amp; Donna Mondeau,</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3" name="Picture 5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Thomas &amp; Susan Chirico,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4" name="Picture 5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Angela Geller &amp; Dirk Ackermann,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5" name="Picture 5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Christopher &amp; Amy Baird,</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6" name="Picture 5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Medardo &amp; Margarita Acosta,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7" name="Picture 5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Marilyn Socha &amp; Louis Ruggieri,</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8" name="Picture 5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Kerry &amp; Robert Sees,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9" name="Picture 5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Joan &amp; Mark Urban,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0" name="Picture 6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