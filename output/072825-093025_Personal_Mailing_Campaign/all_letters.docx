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Pr>
        <w:spacing w:before="0" w:after="960"/>
      </w:pPr>
      <w:r>
        <w:rPr>
          <w:b w:val="0"/>
        </w:rPr>
        <w:t>October 30, 2025</w:t>
      </w:r>
    </w:p>
    <w:p>
      <w:pPr>
        <w:spacing w:before="0" w:after="480"/>
      </w:pPr>
      <w:r>
        <w:rPr>
          <w:b w:val="0"/>
        </w:rPr>
        <w:t>Dear David S. Caddell,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 name="Picture 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Timeau Dieuminfort,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 name="Picture 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Huguesse Fleurival,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 name="Picture 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Eduardo Punyed,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 name="Picture 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Matthew Williams,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 name="Picture 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Adam D. Majtyka,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 name="Picture 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Bradleigh M. Lore,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 name="Picture 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William A. Bermudez,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 name="Picture 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Sabrina N. Bermudez,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 name="Picture 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Shernett E. Hall,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 name="Picture 1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Laura P. Lozano,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 name="Picture 1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Yoandrys Gonzalez,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 name="Picture 1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Raymond R. Chandonnet,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 name="Picture 1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Teresa J. Chandonnet,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 name="Picture 1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Eloy Saavedra,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 name="Picture 1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Jonathan M. Perez,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 name="Picture 1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Vivia Mcknight,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 name="Picture 1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Roshea D. A. Lewis,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 name="Picture 1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Jean F. Philippe,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 name="Picture 1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Mona Philippe,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 name="Picture 2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Isemelaine L. Jeune,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1" name="Picture 2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Dahana L. J. Otalus,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2" name="Picture 2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Renel Otalus,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3" name="Picture 2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La E. C. 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4" name="Picture 2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La E. T. G. J. 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5" name="Picture 2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Donnette Morris,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6" name="Picture 2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Shane C. White,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7" name="Picture 2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Jasmine M. White,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8" name="Picture 2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Nicholas Ott,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9" name="Picture 2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Omar F. Zapata,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0" name="Picture 3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Jennie F. Rodriguez,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1" name="Picture 3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Aleyda Fernandez,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2" name="Picture 3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Omar Fernandez,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3" name="Picture 3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Diana C. D. Bermudez,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4" name="Picture 3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Roberto Bijarro,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5" name="Picture 3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Carlos A. Calle,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6" name="Picture 3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Mia R. Calle,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7" name="Picture 3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Maxine Forrest,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8" name="Picture 3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Sherry Swanson,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9" name="Picture 3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Gary Swanson,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0" name="Picture 4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Frances E. Occhiuzzo,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1" name="Picture 4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Therese A. Fortunato,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2" name="Picture 4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Damian James,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3" name="Picture 4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Nadine James,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4" name="Picture 4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Manuel Menendez,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5" name="Picture 4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Yolanda Menendez,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6" name="Picture 4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Noah C. Martin,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7" name="Picture 4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Alexis M. Self,</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8" name="Picture 4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Francisco M. Hernandez,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9" name="Picture 4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Ibarra R. I. Rodriguez,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0" name="Picture 5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Sonia S. Mendez,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1" name="Picture 5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Oliva C. Salazar,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2" name="Picture 5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William A. Coulter,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3" name="Picture 5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Melody A. Coulter,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4" name="Picture 5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Irina A. Lishen,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5" name="Picture 5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Terry R. Lishen,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6" name="Picture 5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Jimmie Rojas,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7" name="Picture 5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Laura E. Rojas,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8" name="Picture 5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Kerline Mompremier,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9" name="Picture 5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Gerard Ulysee,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0" name="Picture 6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Rogkerl By,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1" name="Picture 6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Teresa Magdaleno,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2" name="Picture 6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Jessica C. Diego,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3" name="Picture 6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Karem J. Casino,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4" name="Picture 6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Beltran S. M. Abellar,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5" name="Picture 6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Giovanny D. J. Marte,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6" name="Picture 6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Algarin J. G. Perez,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7" name="Picture 6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Ricot Pierre,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8" name="Picture 6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Claunique E. Pierre,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9" name="Picture 6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Calvin C. Wilcox,</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0" name="Picture 7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Annette Jean,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1" name="Picture 7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Alexander M. Schrodt,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2" name="Picture 7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Roche L. S. Reyes,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3" name="Picture 7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David A. Aguila,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4" name="Picture 7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Miguel T. Roca,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5" name="Picture 7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Sherita P. Sharpe,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6" name="Picture 7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Ian J. Sharpe,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7" name="Picture 7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Geris Labonte,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8" name="Picture 7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Jeannette R. Labonte,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9" name="Picture 7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Shane P. Loftus,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0" name="Picture 8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Amber N. Wahl,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1" name="Picture 8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Lesley H. N. Cummings,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2" name="Picture 8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David Gauntlett,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3" name="Picture 8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Jacqueline Gauntlett,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4" name="Picture 8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Jean M. Numa,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5" name="Picture 8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Aaron Benzrihem,</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6" name="Picture 8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Bruna Silva,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7" name="Picture 8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Justina Martinez,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8" name="Picture 8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Pamela C. Sinclaire,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9" name="Picture 8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Claire Howe,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0" name="Picture 9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Gabriella M. Muller,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1" name="Picture 9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Adelheid K. Papp,</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2" name="Picture 9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Navarrette J. J. Dimumbrun,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3" name="Picture 9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Natalie Cortes,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4" name="Picture 9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Larry W. Alden,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5" name="Picture 9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O'Neil E. German,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6" name="Picture 9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Jennifer German,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7" name="Picture 9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Richard B. Baker,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8" name="Picture 9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Linda M. Baker,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9" name="Picture 9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Gail C. Corcoran,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0" name="Picture 10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Mark K. Corcoran,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1" name="Picture 10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Nancy Bennett,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2" name="Picture 10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Lafontant Dacius,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3" name="Picture 10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Fedner Noel,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4" name="Picture 10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Fritz P. Louis,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5" name="Picture 10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Rodline Pierre,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6" name="Picture 10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John D. Daly,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7" name="Picture 10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Amy S. Rotchford,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8" name="Picture 10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Alison M. Levofsky,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9" name="Picture 10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Ermilia D. Rene,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0" name="Picture 11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Ephesien Rene,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1" name="Picture 11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Matthew E. Pfister,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2" name="Picture 11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Michael D. Castro,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3" name="Picture 11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Perlita Castro,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4" name="Picture 11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Roberta L. Parker,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5" name="Picture 11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Joseph P. Mcloughlin,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6" name="Picture 11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John S. Komendowski,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7" name="Picture 11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Teresa M. Komendowski,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8" name="Picture 11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Kianoosh Ziayan,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9" name="Picture 11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Magdolen L. Ziayan,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0" name="Picture 12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Blake Sedgwick,</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1" name="Picture 12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Karli Sedgwick,</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2" name="Picture 12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Belinda B. Biegel,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3" name="Picture 12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Edgar F. Rodriguez,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4" name="Picture 12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Jarelys H. Jimenez,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5" name="Picture 12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Ryan Lee,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6" name="Picture 12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Andrea Lee,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7" name="Picture 12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Cancio J. R. 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8" name="Picture 12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Mayra P. Esposito,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9" name="Picture 12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Walter Hirst,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0" name="Picture 13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Helen Thew-Hirst,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1" name="Picture 13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Lazzari-Stacey N. 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2" name="Picture 13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Graham Stacey,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3" name="Picture 13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Guillermo D. Garcia,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4" name="Picture 13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Amanda N. Borimonoff-Garcia,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5" name="Picture 13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Charles Lott,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6" name="Picture 13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Rasheik Lawrence-Lott,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7" name="Picture 13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Miriam Galarza,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8" name="Picture 13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Todd Judge,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9" name="Picture 13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Patricia Judge,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0" name="Picture 14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Heather Lang,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1" name="Picture 14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Brandon Lang,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2" name="Picture 14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Shahnaz Parekh,</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3" name="Picture 14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Jeffrey Perry,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4" name="Picture 14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Banu Perry,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5" name="Picture 14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Mendieta J. S. Martinez,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6" name="Picture 14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Pantoja E. A. Martinez,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7" name="Picture 14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Gail D. Mosley,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8" name="Picture 14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Rodney A. Mosley,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9" name="Picture 14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Nagendranath Mysore,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0" name="Picture 15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Adriana B. Munoz,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1" name="Picture 15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Deborah A. Peterson,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2" name="Picture 15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Olga M. Manson,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3" name="Picture 15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Olga M. Noguera,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4" name="Picture 15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Sw D. S. R. T. 14160,</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5" name="Picture 15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Jonathan J. Addison,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6" name="Picture 15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Makeda Davidson,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7" name="Picture 15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Kelly W. Kigar,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8" name="Picture 15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James F. Kigar,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9" name="Picture 15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Terry S. Ruger,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0" name="Picture 16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Barbara A. Ruger,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1" name="Picture 16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Patricia A. Straub,</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2" name="Picture 16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Joseph P. Straub,</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3" name="Picture 16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Stephanie J. Simonetti,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4" name="Picture 16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Aaron Garcia,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5" name="Picture 16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Michael Long,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6" name="Picture 16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Francoise M. Long,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7" name="Picture 16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Alberto Morales,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8" name="Picture 16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Marc E. Funderlich,</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9" name="Picture 16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Noemie M. Long,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0" name="Picture 17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Laqesha L. Kleckley,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1" name="Picture 17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Alan M. Stevenson,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2" name="Picture 17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Michael A. Rose,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3" name="Picture 17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Sandra L. Rose,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4" name="Picture 17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Tanzeel Rehman,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5" name="Picture 17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Austin C. Dempsey,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6" name="Picture 17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Scott T. Pope,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7" name="Picture 17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Donna J. Pope,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8" name="Picture 17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Michael G. Clarke,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9" name="Picture 17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Ernisy A. Clarke,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0" name="Picture 18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Erasmo Haibi,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1" name="Picture 18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Milagros D. Haibi,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2" name="Picture 18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Patrick Mckevitt,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3" name="Picture 18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Arthur E. Luke,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4" name="Picture 18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Janet E. Luke,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5" name="Picture 18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Ira L. Robbin,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6" name="Picture 18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Carol J. Robbin,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7" name="Picture 18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William H. Roever,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8" name="Picture 18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Jennifer L. Roever,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9" name="Picture 18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Courtney Jack,</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0" name="Picture 19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Judith A. Jack,</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1" name="Picture 19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Xiomara A. Navedo,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2" name="Picture 19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Israel V. Molina,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3" name="Picture 19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Corrian Sherman,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4" name="Picture 19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Yanilky Sherman,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5" name="Picture 19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Eugene T. Murray,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6" name="Picture 19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Christa L. Simmons,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7" name="Picture 19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Brandon D. Simmons,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8" name="Picture 19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Sophia Taffe,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9" name="Picture 19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Astley Graham,</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0" name="Picture 20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Jasett E. Whyte,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1" name="Picture 20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Louise C. Tesar,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2" name="Picture 20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Corey T. Toombs,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3" name="Picture 20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Wallace D. Henry,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4" name="Picture 20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30, 2025</w:t>
      </w:r>
    </w:p>
    <w:p>
      <w:pPr>
        <w:spacing w:before="0" w:after="480"/>
      </w:pPr>
      <w:r>
        <w:rPr>
          <w:b w:val="0"/>
        </w:rPr>
        <w:t>Dear Yesmin C. Henry,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5" name="Picture 20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