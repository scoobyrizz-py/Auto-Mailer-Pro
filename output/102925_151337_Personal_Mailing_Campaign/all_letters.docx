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spacing w:before="0" w:after="960"/>
      </w:pPr>
      <w:r>
        <w:rPr>
          <w:b w:val="0"/>
        </w:rPr>
        <w:t>October 29, 2025</w:t>
      </w:r>
    </w:p>
    <w:p>
      <w:pPr>
        <w:spacing w:before="0" w:after="480"/>
      </w:pPr>
      <w:r>
        <w:rPr>
          <w:b w:val="0"/>
        </w:rPr>
        <w:t>Dear David Scott Caddell,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 name="Picture 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Timeau Dieuminfort,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 name="Picture 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Huguesse Fleurival,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 name="Picture 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Eduardo Punyed,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 name="Picture 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Matthew Williams,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 name="Picture 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Adam David Majtyka,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 name="Picture 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Bradleigh Marie Lore,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 name="Picture 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William Antonio Bermudez,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 name="Picture 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Sabrina Nicole Bermudez,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 name="Picture 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Shernett Elice Hall,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 name="Picture 1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Laura Perez Lozano,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 name="Picture 1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Yoandrys Gonzalez,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 name="Picture 1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Raymond Robert Chandonnet,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 name="Picture 1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Teresa Josephine Chandonnet,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 name="Picture 1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Eloy Saavedra,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 name="Picture 1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Jonathan Munoz Perez,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 name="Picture 1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Vivia Mcknight,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 name="Picture 1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Roshea Dehanna Akel Lewis,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 name="Picture 1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Jean Fritz Philippe,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 name="Picture 1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Mona Philippe,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 name="Picture 2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Isemelaine Louis Jeune,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1" name="Picture 2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Dahana Louis Jeune Otalus,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2" name="Picture 2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Renel Otalus,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3" name="Picture 2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 Espriella Camila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4" name="Picture 2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 Espriella Torres Gabriel Jose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5" name="Picture 2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Donnette Morris,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6" name="Picture 2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Shane C White,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7" name="Picture 2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Jasmine Montoya White,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8" name="Picture 2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Nicholas Ott,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9" name="Picture 2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Omar Fernandez Zapata,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0" name="Picture 3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Jennie Fernandez Rodriguez,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1" name="Picture 3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Aleyda Fernandez,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2" name="Picture 3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Omar Fernandez,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3" name="Picture 3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Diana Caridad Diaz Bermudez,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4" name="Picture 3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Roberto Bijarro,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5" name="Picture 3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Carlos Alberto Calle,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6" name="Picture 3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Mia Rachel Calle,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7" name="Picture 3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Maxine Forrest,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8" name="Picture 3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Sherry Swanson,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9" name="Picture 3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Gary Swanson,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0" name="Picture 4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Frances E Occhiuzzo,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1" name="Picture 4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Therese A Fortunato,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2" name="Picture 4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Damian James,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3" name="Picture 4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Nadine James,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4" name="Picture 4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Manuel Menendez,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5" name="Picture 4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Yolanda Menendez,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6" name="Picture 4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Noah Christopher Martin,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7" name="Picture 4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Alexis Maria Self,</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8" name="Picture 4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Francisco Morales Hernandez,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9" name="Picture 4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Ibarra Rosa Isela Rodriguez,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0" name="Picture 5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Sonia Stefania Mendez,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1" name="Picture 5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Oliva Calderon Salazar,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2" name="Picture 5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William Adair Coulter,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3" name="Picture 5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Melody Anne Coulter,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4" name="Picture 5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Irina Alina Lishen,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5" name="Picture 5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Terry Reed Lishen,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6" name="Picture 5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Jimmie Rojas,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7" name="Picture 5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Laura E Rojas,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8" name="Picture 5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Kerline Mompremier,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9" name="Picture 5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Gerard Ulysee,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0" name="Picture 6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Rogkerl By,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1" name="Picture 6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Teresa Magdaleno,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2" name="Picture 6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Jessica C Diego,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3" name="Picture 6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Karem Jeffrey Casino,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4" name="Picture 6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Beltran Sheryl Mae Abellar,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5" name="Picture 6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Giovanny De Jesus Marte,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6" name="Picture 6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Algarin Jose Gabriel Perez,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7" name="Picture 6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Ricot Pierre,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8" name="Picture 6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Claunique Eunice Pierre,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9" name="Picture 6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Calvin Cooledge Wilcox,</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0" name="Picture 7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Annette Jean,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1" name="Picture 7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Alexander Michael Schrodt,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2" name="Picture 7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Roche Lazara Sarahi Reyes,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3" name="Picture 7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David Aloma Aguila,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4" name="Picture 7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Miguel T Roca,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5" name="Picture 7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Sherita Patricia Sharpe,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6" name="Picture 7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Ian Jermaine Sharpe,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7" name="Picture 7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Geris Labonte,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8" name="Picture 7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Jeannette Roseme Labonte,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9" name="Picture 7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Shane P Loftus,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0" name="Picture 8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Amber N Wahl,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1" name="Picture 8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Lesley H N Cummings,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2" name="Picture 8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David Gauntlett,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3" name="Picture 8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Jacqueline Gauntlett,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4" name="Picture 8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Jean Maudelair Numa,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5" name="Picture 8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Aaron Benzrihem,</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6" name="Picture 8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Bruna Silva,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7" name="Picture 8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Justina Martinez,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8" name="Picture 8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Pamela Cammisa Sinclaire,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9" name="Picture 8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Claire Howe,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0" name="Picture 9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Gabriella M Muller,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1" name="Picture 9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Adelheid K Papp,</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2" name="Picture 9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Navarrette Jonathan Jose Dimumbrun,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3" name="Picture 9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Natalie Cortes,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4" name="Picture 9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Larry Wayne Alden,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5" name="Picture 9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O'Neil Efrain German,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6" name="Picture 9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Jennifer German,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7" name="Picture 9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Richard Bernard Baker,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8" name="Picture 9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Linda Marie Baker,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9" name="Picture 9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Gail C Corcoran,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0" name="Picture 10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Mark K Corcoran,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1" name="Picture 10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Nancy Bennett,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2" name="Picture 10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Lafontant Dacius,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3" name="Picture 10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Fedner Noel,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4" name="Picture 10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Fritz Pierre Louis,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5" name="Picture 10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Rodline Pierre,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6" name="Picture 10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John D Daly,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7" name="Picture 10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Amy Spencer Rotchford,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8" name="Picture 10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Alison Mary Levofsky,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9" name="Picture 10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Ermilia Ducatel Rene,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0" name="Picture 11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Ephesien Rene,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1" name="Picture 11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Matthew E Pfister,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2" name="Picture 11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Michael D Castro,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3" name="Picture 11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Perlita Castro,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4" name="Picture 11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Roberta Lynn Parker,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5" name="Picture 11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Joseph P Mcloughlin,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6" name="Picture 11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John Stephen Komendowski,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7" name="Picture 11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Teresa Marie Komendowski,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8" name="Picture 11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Kianoosh Ziayan,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9" name="Picture 11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Magdolen Layne Ziayan,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0" name="Picture 12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Blake Sedgwick,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1" name="Picture 12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Karli Sedgwick,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2" name="Picture 12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Belinda Beth Biegel,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3" name="Picture 12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Edgar Felix Rodriguez,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4" name="Picture 12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Jarelys Hernandez Jimenez,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5" name="Picture 12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Ryan Lee,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6" name="Picture 12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Andrea Lee,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7" name="Picture 12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Cancio Jose Rodriguez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8" name="Picture 12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Mayra Perez Esposito,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9" name="Picture 12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Walter Hirst,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0" name="Picture 13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Helen Thew-Hirst,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1" name="Picture 13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Lazzari-Stacey Nicola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2" name="Picture 13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Graham Stacey,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3" name="Picture 13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Guillermo Damian Garcia,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4" name="Picture 13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Amanda Nicole Borimonoff-Garcia,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5" name="Picture 13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Charles Lott,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6" name="Picture 13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Rasheik Lawrence-Lott,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7" name="Picture 13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Miriam Galarza,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8" name="Picture 13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Todd Judge,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9" name="Picture 13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Patricia Judge,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0" name="Picture 14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Heather Lang,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1" name="Picture 14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Brandon Lang,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2" name="Picture 14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Shahnaz Parekh,</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3" name="Picture 14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Jeffrey Perry,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4" name="Picture 14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Banu Perry,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5" name="Picture 14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Mendieta Juan S Martinez,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6" name="Picture 14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Pantoja Edwin Armando Martinez,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7" name="Picture 14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Gail Denise Mosley,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8" name="Picture 14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Rodney Antonio Mosley,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9" name="Picture 14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Nagendranath Mysore,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0" name="Picture 15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Adriana Bernal Munoz,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1" name="Picture 15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Deborah A Peterson,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2" name="Picture 15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Olga Marina Manson,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3" name="Picture 15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Olga Maria Noguera,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4" name="Picture 15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Sw Daphne Street Revocable Trust 14160,</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5" name="Picture 15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Jonathan Jamal Addison,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6" name="Picture 15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Makeda Davidson,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7" name="Picture 15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Kelly Wick Kigar,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8" name="Picture 15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James Francis Kigar,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9" name="Picture 15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Terry Steven Ruger,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0" name="Picture 16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Barbara Ann Ruger,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1" name="Picture 16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Patricia A Straub,</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2" name="Picture 16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Joseph P Straub,</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3" name="Picture 16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Stephanie Joan Simonetti,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4" name="Picture 16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Aaron Garcia,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5" name="Picture 16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Michael Long,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6" name="Picture 16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Francoise M Long,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7" name="Picture 16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Alberto Morales,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8" name="Picture 16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Marc Edward Funderlich,</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9" name="Picture 16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Noemie Melanie Long,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0" name="Picture 17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Laqesha Lavosette Kleckley,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1" name="Picture 17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Alan Michael Stevenson,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2" name="Picture 17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Michael Anthony Rose,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3" name="Picture 17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Sandra Lorrine Rose,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4" name="Picture 17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Tanzeel Rehman,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5" name="Picture 17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Austin Carl Dempsey,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6" name="Picture 17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Scott T Pope,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7" name="Picture 17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Donna J Pope,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8" name="Picture 17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Michael George Clarke,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9" name="Picture 17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Ernisy Artiaga Clarke,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0" name="Picture 18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Erasmo Haibi,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1" name="Picture 18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Milagros D Haibi,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2" name="Picture 18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Patrick Mckevitt,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3" name="Picture 18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Arthur E Luke,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4" name="Picture 18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Janet E Luke,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5" name="Picture 18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Ira Leslie Robbin,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6" name="Picture 18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Carol Jean Robbin,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7" name="Picture 18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William Henry Roever,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8" name="Picture 18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Jennifer Lynn Roever,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9" name="Picture 18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Courtney Jack,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0" name="Picture 19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Judith Annmarie Jack,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1" name="Picture 19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Xiomara Aponte Navedo,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2" name="Picture 19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Israel Velazquez Molina,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3" name="Picture 19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Corrian Sherman,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4" name="Picture 19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Yanilky Sherman,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5" name="Picture 19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Eugene Trelang Murray,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6" name="Picture 19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Christa Lashae Simmons,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7" name="Picture 19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Brandon Devon Simmons,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8" name="Picture 19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Sophia Taffe,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9" name="Picture 19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Astley Graham,</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0" name="Picture 20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Jasett Esmilda Whyte,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1" name="Picture 20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Louise Christine Tesar,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2" name="Picture 20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Corey Tremayne Toombs,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3" name="Picture 20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Wallace Dexter Henry,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4" name="Picture 20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Yesmin Cheryl Henry,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5" name="Picture 20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