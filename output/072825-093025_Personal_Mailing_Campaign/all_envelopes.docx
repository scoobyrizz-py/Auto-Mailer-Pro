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jc w:val="left"/>
      </w:pPr>
      <w:r>
        <w:rPr>
          <w:sz w:val="20"/>
        </w:rPr>
        <w:t>Brian Jones</w:t>
        <w:br/>
        <w:t>3885 20th Street,</w:t>
        <w:br/>
        <w:t xml:space="preserve"> Vero Beach, FL 32960</w:t>
      </w:r>
    </w:p>
    <w:p>
      <w:pPr>
        <w:spacing w:before="800"/>
      </w:pPr>
    </w:p>
    <w:p>
      <w:pPr>
        <w:jc w:val="center"/>
      </w:pPr>
      <w:r>
        <w:rPr>
          <w:b/>
          <w:sz w:val="28"/>
        </w:rPr>
        <w:t>David S. Caddell</w:t>
        <w:br/>
      </w:r>
      <w:r>
        <w:rPr>
          <w:sz w:val="28"/>
        </w:rPr>
        <w:t>4995 Conley Pl</w:t>
        <w:br/>
        <w:t>Fort Pierce, FL 34951</w:t>
      </w:r>
    </w:p>
    <w:p>
      <w:r>
        <w:br w:type="page"/>
      </w:r>
    </w:p>
    <w:p>
      <w:pPr>
        <w:sectPr>
          <w:pgSz w:w="13680" w:h="5940"/>
          <w:pgMar w:top="720" w:right="720" w:bottom="720" w:left="720" w:header="720" w:footer="720" w:gutter="0"/>
          <w:cols w:space="720"/>
          <w:docGrid w:linePitch="360"/>
        </w:sectPr>
      </w:pPr>
    </w:p>
    <w:p>
      <w:pPr>
        <w:jc w:val="left"/>
      </w:pPr>
      <w:r>
        <w:rPr>
          <w:sz w:val="20"/>
        </w:rPr>
        <w:t>Brian Jones</w:t>
        <w:br/>
        <w:t>3885 20th Street,</w:t>
        <w:br/>
        <w:t xml:space="preserve"> Vero Beach, FL 32960</w:t>
      </w:r>
    </w:p>
    <w:p>
      <w:pPr>
        <w:spacing w:before="800"/>
      </w:pPr>
    </w:p>
    <w:p>
      <w:pPr>
        <w:jc w:val="center"/>
      </w:pPr>
      <w:r>
        <w:rPr>
          <w:b/>
          <w:sz w:val="28"/>
        </w:rPr>
        <w:t>Timeau Dieuminfort</w:t>
        <w:br/>
      </w:r>
      <w:r>
        <w:rPr>
          <w:sz w:val="28"/>
        </w:rPr>
        <w:t>1138 Sw Greenbriar Cv</w:t>
        <w:br/>
        <w:t>Port St Lucie, FL 34986</w:t>
      </w:r>
    </w:p>
    <w:p>
      <w:r>
        <w:br w:type="page"/>
      </w:r>
    </w:p>
    <w:p>
      <w:pPr>
        <w:sectPr>
          <w:pgSz w:w="13680" w:h="5940"/>
          <w:pgMar w:top="720" w:right="720" w:bottom="720" w:left="720" w:header="720" w:footer="720" w:gutter="0"/>
          <w:cols w:space="720"/>
          <w:docGrid w:linePitch="360"/>
        </w:sectPr>
      </w:pPr>
    </w:p>
    <w:p>
      <w:pPr>
        <w:jc w:val="left"/>
      </w:pPr>
      <w:r>
        <w:rPr>
          <w:sz w:val="20"/>
        </w:rPr>
        <w:t>Brian Jones</w:t>
        <w:br/>
        <w:t>3885 20th Street,</w:t>
        <w:br/>
        <w:t xml:space="preserve"> Vero Beach, FL 32960</w:t>
      </w:r>
    </w:p>
    <w:p>
      <w:pPr>
        <w:spacing w:before="800"/>
      </w:pPr>
    </w:p>
    <w:p>
      <w:pPr>
        <w:jc w:val="center"/>
      </w:pPr>
      <w:r>
        <w:rPr>
          <w:b/>
          <w:sz w:val="28"/>
        </w:rPr>
        <w:t>Huguesse Fleurival</w:t>
        <w:br/>
      </w:r>
      <w:r>
        <w:rPr>
          <w:sz w:val="28"/>
        </w:rPr>
        <w:t>1138 Sw Greenbriar Cv</w:t>
        <w:br/>
        <w:t>Port St Lucie, FL 34986</w:t>
      </w:r>
    </w:p>
    <w:p>
      <w:r>
        <w:br w:type="page"/>
      </w:r>
    </w:p>
    <w:p>
      <w:pPr>
        <w:sectPr>
          <w:pgSz w:w="13680" w:h="5940"/>
          <w:pgMar w:top="720" w:right="720" w:bottom="720" w:left="720" w:header="720" w:footer="720" w:gutter="0"/>
          <w:cols w:space="720"/>
          <w:docGrid w:linePitch="360"/>
        </w:sectPr>
      </w:pPr>
    </w:p>
    <w:p>
      <w:pPr>
        <w:jc w:val="left"/>
      </w:pPr>
      <w:r>
        <w:rPr>
          <w:sz w:val="20"/>
        </w:rPr>
        <w:t>Brian Jones</w:t>
        <w:br/>
        <w:t>3885 20th Street,</w:t>
        <w:br/>
        <w:t xml:space="preserve"> Vero Beach, FL 32960</w:t>
      </w:r>
    </w:p>
    <w:p>
      <w:pPr>
        <w:spacing w:before="800"/>
      </w:pPr>
    </w:p>
    <w:p>
      <w:pPr>
        <w:jc w:val="center"/>
      </w:pPr>
      <w:r>
        <w:rPr>
          <w:b/>
          <w:sz w:val="28"/>
        </w:rPr>
        <w:t>Eduardo Punyed</w:t>
        <w:br/>
      </w:r>
      <w:r>
        <w:rPr>
          <w:sz w:val="28"/>
        </w:rPr>
        <w:t>5904 Hickory Dr</w:t>
        <w:br/>
        <w:t>Fort Pierce, FL 34982</w:t>
      </w:r>
    </w:p>
    <w:p>
      <w:r>
        <w:br w:type="page"/>
      </w:r>
    </w:p>
    <w:p>
      <w:pPr>
        <w:sectPr>
          <w:pgSz w:w="13680" w:h="5940"/>
          <w:pgMar w:top="720" w:right="720" w:bottom="720" w:left="720" w:header="720" w:footer="720" w:gutter="0"/>
          <w:cols w:space="720"/>
          <w:docGrid w:linePitch="360"/>
        </w:sectPr>
      </w:pPr>
    </w:p>
    <w:p>
      <w:pPr>
        <w:jc w:val="left"/>
      </w:pPr>
      <w:r>
        <w:rPr>
          <w:sz w:val="20"/>
        </w:rPr>
        <w:t>Brian Jones</w:t>
        <w:br/>
        <w:t>3885 20th Street,</w:t>
        <w:br/>
        <w:t xml:space="preserve"> Vero Beach, FL 32960</w:t>
      </w:r>
    </w:p>
    <w:p>
      <w:pPr>
        <w:spacing w:before="800"/>
      </w:pPr>
    </w:p>
    <w:p>
      <w:pPr>
        <w:jc w:val="center"/>
      </w:pPr>
      <w:r>
        <w:rPr>
          <w:b/>
          <w:sz w:val="28"/>
        </w:rPr>
        <w:t>Matthew Williams</w:t>
        <w:br/>
      </w:r>
      <w:r>
        <w:rPr>
          <w:sz w:val="28"/>
        </w:rPr>
        <w:t>5904 Hickory Dr</w:t>
        <w:br/>
        <w:t>Fort Pierce, FL 34982</w:t>
      </w:r>
    </w:p>
    <w:p>
      <w:r>
        <w:br w:type="page"/>
      </w:r>
    </w:p>
    <w:p>
      <w:pPr>
        <w:sectPr>
          <w:pgSz w:w="13680" w:h="5940"/>
          <w:pgMar w:top="720" w:right="720" w:bottom="720" w:left="720" w:header="720" w:footer="720" w:gutter="0"/>
          <w:cols w:space="720"/>
          <w:docGrid w:linePitch="360"/>
        </w:sectPr>
      </w:pPr>
    </w:p>
    <w:p>
      <w:pPr>
        <w:jc w:val="left"/>
      </w:pPr>
      <w:r>
        <w:rPr>
          <w:sz w:val="20"/>
        </w:rPr>
        <w:t>Brian Jones</w:t>
        <w:br/>
        <w:t>3885 20th Street,</w:t>
        <w:br/>
        <w:t xml:space="preserve"> Vero Beach, FL 32960</w:t>
      </w:r>
    </w:p>
    <w:p>
      <w:pPr>
        <w:spacing w:before="800"/>
      </w:pPr>
    </w:p>
    <w:p>
      <w:pPr>
        <w:jc w:val="center"/>
      </w:pPr>
      <w:r>
        <w:rPr>
          <w:b/>
          <w:sz w:val="28"/>
        </w:rPr>
        <w:t>Adam D. Majtyka</w:t>
        <w:br/>
      </w:r>
      <w:r>
        <w:rPr>
          <w:sz w:val="28"/>
        </w:rPr>
        <w:t>479 Se Verada Ave</w:t>
        <w:br/>
        <w:t>Port St Lucie, FL 34983</w:t>
      </w:r>
    </w:p>
    <w:p>
      <w:r>
        <w:br w:type="page"/>
      </w:r>
    </w:p>
    <w:p>
      <w:pPr>
        <w:sectPr>
          <w:pgSz w:w="13680" w:h="5940"/>
          <w:pgMar w:top="720" w:right="720" w:bottom="720" w:left="720" w:header="720" w:footer="720" w:gutter="0"/>
          <w:cols w:space="720"/>
          <w:docGrid w:linePitch="360"/>
        </w:sectPr>
      </w:pPr>
    </w:p>
    <w:p>
      <w:pPr>
        <w:jc w:val="left"/>
      </w:pPr>
      <w:r>
        <w:rPr>
          <w:sz w:val="20"/>
        </w:rPr>
        <w:t>Brian Jones</w:t>
        <w:br/>
        <w:t>3885 20th Street,</w:t>
        <w:br/>
        <w:t xml:space="preserve"> Vero Beach, FL 32960</w:t>
      </w:r>
    </w:p>
    <w:p>
      <w:pPr>
        <w:spacing w:before="800"/>
      </w:pPr>
    </w:p>
    <w:p>
      <w:pPr>
        <w:jc w:val="center"/>
      </w:pPr>
      <w:r>
        <w:rPr>
          <w:b/>
          <w:sz w:val="28"/>
        </w:rPr>
        <w:t>Bradleigh M. Lore</w:t>
        <w:br/>
      </w:r>
      <w:r>
        <w:rPr>
          <w:sz w:val="28"/>
        </w:rPr>
        <w:t>479 Se Verada Ave</w:t>
        <w:br/>
        <w:t>Port St Lucie, FL 34983</w:t>
      </w:r>
    </w:p>
    <w:p>
      <w:r>
        <w:br w:type="page"/>
      </w:r>
    </w:p>
    <w:p>
      <w:pPr>
        <w:sectPr>
          <w:pgSz w:w="13680" w:h="5940"/>
          <w:pgMar w:top="720" w:right="720" w:bottom="720" w:left="720" w:header="720" w:footer="720" w:gutter="0"/>
          <w:cols w:space="720"/>
          <w:docGrid w:linePitch="360"/>
        </w:sectPr>
      </w:pPr>
    </w:p>
    <w:p>
      <w:pPr>
        <w:jc w:val="left"/>
      </w:pPr>
      <w:r>
        <w:rPr>
          <w:sz w:val="20"/>
        </w:rPr>
        <w:t>Brian Jones</w:t>
        <w:br/>
        <w:t>3885 20th Street,</w:t>
        <w:br/>
        <w:t xml:space="preserve"> Vero Beach, FL 32960</w:t>
      </w:r>
    </w:p>
    <w:p>
      <w:pPr>
        <w:spacing w:before="800"/>
      </w:pPr>
    </w:p>
    <w:p>
      <w:pPr>
        <w:jc w:val="center"/>
      </w:pPr>
      <w:r>
        <w:rPr>
          <w:b/>
          <w:sz w:val="28"/>
        </w:rPr>
        <w:t>William A. Bermudez</w:t>
        <w:br/>
      </w:r>
      <w:r>
        <w:rPr>
          <w:sz w:val="28"/>
        </w:rPr>
        <w:t>762 Se Elwood Ave</w:t>
        <w:br/>
        <w:t>Port Saint Lucie, FL 34983</w:t>
      </w:r>
    </w:p>
    <w:p>
      <w:r>
        <w:br w:type="page"/>
      </w:r>
    </w:p>
    <w:p>
      <w:pPr>
        <w:sectPr>
          <w:pgSz w:w="13680" w:h="5940"/>
          <w:pgMar w:top="720" w:right="720" w:bottom="720" w:left="720" w:header="720" w:footer="720" w:gutter="0"/>
          <w:cols w:space="720"/>
          <w:docGrid w:linePitch="360"/>
        </w:sectPr>
      </w:pPr>
    </w:p>
    <w:p>
      <w:pPr>
        <w:jc w:val="left"/>
      </w:pPr>
      <w:r>
        <w:rPr>
          <w:sz w:val="20"/>
        </w:rPr>
        <w:t>Brian Jones</w:t>
        <w:br/>
        <w:t>3885 20th Street,</w:t>
        <w:br/>
        <w:t xml:space="preserve"> Vero Beach, FL 32960</w:t>
      </w:r>
    </w:p>
    <w:p>
      <w:pPr>
        <w:spacing w:before="800"/>
      </w:pPr>
    </w:p>
    <w:p>
      <w:pPr>
        <w:jc w:val="center"/>
      </w:pPr>
      <w:r>
        <w:rPr>
          <w:b/>
          <w:sz w:val="28"/>
        </w:rPr>
        <w:t>Sabrina N. Bermudez</w:t>
        <w:br/>
      </w:r>
      <w:r>
        <w:rPr>
          <w:sz w:val="28"/>
        </w:rPr>
        <w:t>762 Se Elwood Ave</w:t>
        <w:br/>
        <w:t>Port Saint Lucie, FL 34983</w:t>
      </w:r>
    </w:p>
    <w:p>
      <w:r>
        <w:br w:type="page"/>
      </w:r>
    </w:p>
    <w:p>
      <w:pPr>
        <w:sectPr>
          <w:pgSz w:w="13680" w:h="5940"/>
          <w:pgMar w:top="720" w:right="720" w:bottom="720" w:left="720" w:header="720" w:footer="720" w:gutter="0"/>
          <w:cols w:space="720"/>
          <w:docGrid w:linePitch="360"/>
        </w:sectPr>
      </w:pPr>
    </w:p>
    <w:p>
      <w:pPr>
        <w:jc w:val="left"/>
      </w:pPr>
      <w:r>
        <w:rPr>
          <w:sz w:val="20"/>
        </w:rPr>
        <w:t>Brian Jones</w:t>
        <w:br/>
        <w:t>3885 20th Street,</w:t>
        <w:br/>
        <w:t xml:space="preserve"> Vero Beach, FL 32960</w:t>
      </w:r>
    </w:p>
    <w:p>
      <w:pPr>
        <w:spacing w:before="800"/>
      </w:pPr>
    </w:p>
    <w:p>
      <w:pPr>
        <w:jc w:val="center"/>
      </w:pPr>
      <w:r>
        <w:rPr>
          <w:b/>
          <w:sz w:val="28"/>
        </w:rPr>
        <w:t>Shernett E. Hall</w:t>
        <w:br/>
      </w:r>
      <w:r>
        <w:rPr>
          <w:sz w:val="28"/>
        </w:rPr>
        <w:t>1029 Sw Jennifer Ter</w:t>
        <w:br/>
        <w:t>Port St Lucie, FL 34953</w:t>
      </w:r>
    </w:p>
    <w:p>
      <w:r>
        <w:br w:type="page"/>
      </w:r>
    </w:p>
    <w:p>
      <w:pPr>
        <w:sectPr>
          <w:pgSz w:w="13680" w:h="5940"/>
          <w:pgMar w:top="720" w:right="720" w:bottom="720" w:left="720" w:header="720" w:footer="720" w:gutter="0"/>
          <w:cols w:space="720"/>
          <w:docGrid w:linePitch="360"/>
        </w:sectPr>
      </w:pPr>
    </w:p>
    <w:p>
      <w:pPr>
        <w:jc w:val="left"/>
      </w:pPr>
      <w:r>
        <w:rPr>
          <w:sz w:val="20"/>
        </w:rPr>
        <w:t>Brian Jones</w:t>
        <w:br/>
        <w:t>3885 20th Street,</w:t>
        <w:br/>
        <w:t xml:space="preserve"> Vero Beach, FL 32960</w:t>
      </w:r>
    </w:p>
    <w:p>
      <w:pPr>
        <w:spacing w:before="800"/>
      </w:pPr>
    </w:p>
    <w:p>
      <w:pPr>
        <w:jc w:val="center"/>
      </w:pPr>
      <w:r>
        <w:rPr>
          <w:b/>
          <w:sz w:val="28"/>
        </w:rPr>
        <w:t>Laura P. Lozano</w:t>
        <w:br/>
      </w:r>
      <w:r>
        <w:rPr>
          <w:sz w:val="28"/>
        </w:rPr>
        <w:t>1914 Sw Ember St</w:t>
        <w:br/>
        <w:t>Port St Lucie, FL 34953</w:t>
      </w:r>
    </w:p>
    <w:p>
      <w:r>
        <w:br w:type="page"/>
      </w:r>
    </w:p>
    <w:p>
      <w:pPr>
        <w:sectPr>
          <w:pgSz w:w="13680" w:h="5940"/>
          <w:pgMar w:top="720" w:right="720" w:bottom="720" w:left="720" w:header="720" w:footer="720" w:gutter="0"/>
          <w:cols w:space="720"/>
          <w:docGrid w:linePitch="360"/>
        </w:sectPr>
      </w:pPr>
    </w:p>
    <w:p>
      <w:pPr>
        <w:jc w:val="left"/>
      </w:pPr>
      <w:r>
        <w:rPr>
          <w:sz w:val="20"/>
        </w:rPr>
        <w:t>Brian Jones</w:t>
        <w:br/>
        <w:t>3885 20th Street,</w:t>
        <w:br/>
        <w:t xml:space="preserve"> Vero Beach, FL 32960</w:t>
      </w:r>
    </w:p>
    <w:p>
      <w:pPr>
        <w:spacing w:before="800"/>
      </w:pPr>
    </w:p>
    <w:p>
      <w:pPr>
        <w:jc w:val="center"/>
      </w:pPr>
      <w:r>
        <w:rPr>
          <w:b/>
          <w:sz w:val="28"/>
        </w:rPr>
        <w:t>Yoandrys Gonzalez</w:t>
        <w:br/>
      </w:r>
      <w:r>
        <w:rPr>
          <w:sz w:val="28"/>
        </w:rPr>
        <w:t>1914 Sw Ember St</w:t>
        <w:br/>
        <w:t>Port St Lucie, FL 34953</w:t>
      </w:r>
    </w:p>
    <w:p>
      <w:r>
        <w:br w:type="page"/>
      </w:r>
    </w:p>
    <w:p>
      <w:pPr>
        <w:sectPr>
          <w:pgSz w:w="13680" w:h="5940"/>
          <w:pgMar w:top="720" w:right="720" w:bottom="720" w:left="720" w:header="720" w:footer="720" w:gutter="0"/>
          <w:cols w:space="720"/>
          <w:docGrid w:linePitch="360"/>
        </w:sectPr>
      </w:pPr>
    </w:p>
    <w:p>
      <w:pPr>
        <w:jc w:val="left"/>
      </w:pPr>
      <w:r>
        <w:rPr>
          <w:sz w:val="20"/>
        </w:rPr>
        <w:t>Brian Jones</w:t>
        <w:br/>
        <w:t>3885 20th Street,</w:t>
        <w:br/>
        <w:t xml:space="preserve"> Vero Beach, FL 32960</w:t>
      </w:r>
    </w:p>
    <w:p>
      <w:pPr>
        <w:spacing w:before="800"/>
      </w:pPr>
    </w:p>
    <w:p>
      <w:pPr>
        <w:jc w:val="center"/>
      </w:pPr>
      <w:r>
        <w:rPr>
          <w:b/>
          <w:sz w:val="28"/>
        </w:rPr>
        <w:t>Raymond R. Chandonnet</w:t>
        <w:br/>
      </w:r>
      <w:r>
        <w:rPr>
          <w:sz w:val="28"/>
        </w:rPr>
        <w:t>919 Sw Durham Ter</w:t>
        <w:br/>
        <w:t>Port St Lucie, FL 34953</w:t>
      </w:r>
    </w:p>
    <w:p>
      <w:r>
        <w:br w:type="page"/>
      </w:r>
    </w:p>
    <w:p>
      <w:pPr>
        <w:sectPr>
          <w:pgSz w:w="13680" w:h="5940"/>
          <w:pgMar w:top="720" w:right="720" w:bottom="720" w:left="720" w:header="720" w:footer="720" w:gutter="0"/>
          <w:cols w:space="720"/>
          <w:docGrid w:linePitch="360"/>
        </w:sectPr>
      </w:pPr>
    </w:p>
    <w:p>
      <w:pPr>
        <w:jc w:val="left"/>
      </w:pPr>
      <w:r>
        <w:rPr>
          <w:sz w:val="20"/>
        </w:rPr>
        <w:t>Brian Jones</w:t>
        <w:br/>
        <w:t>3885 20th Street,</w:t>
        <w:br/>
        <w:t xml:space="preserve"> Vero Beach, FL 32960</w:t>
      </w:r>
    </w:p>
    <w:p>
      <w:pPr>
        <w:spacing w:before="800"/>
      </w:pPr>
    </w:p>
    <w:p>
      <w:pPr>
        <w:jc w:val="center"/>
      </w:pPr>
      <w:r>
        <w:rPr>
          <w:b/>
          <w:sz w:val="28"/>
        </w:rPr>
        <w:t>Teresa J. Chandonnet</w:t>
        <w:br/>
      </w:r>
      <w:r>
        <w:rPr>
          <w:sz w:val="28"/>
        </w:rPr>
        <w:t>919 Sw Durham Ter</w:t>
        <w:br/>
        <w:t>Port St Lucie, FL 34953</w:t>
      </w:r>
    </w:p>
    <w:p>
      <w:r>
        <w:br w:type="page"/>
      </w:r>
    </w:p>
    <w:p>
      <w:pPr>
        <w:sectPr>
          <w:pgSz w:w="13680" w:h="5940"/>
          <w:pgMar w:top="720" w:right="720" w:bottom="720" w:left="720" w:header="720" w:footer="720" w:gutter="0"/>
          <w:cols w:space="720"/>
          <w:docGrid w:linePitch="360"/>
        </w:sectPr>
      </w:pPr>
    </w:p>
    <w:p>
      <w:pPr>
        <w:jc w:val="left"/>
      </w:pPr>
      <w:r>
        <w:rPr>
          <w:sz w:val="20"/>
        </w:rPr>
        <w:t>Brian Jones</w:t>
        <w:br/>
        <w:t>3885 20th Street,</w:t>
        <w:br/>
        <w:t xml:space="preserve"> Vero Beach, FL 32960</w:t>
      </w:r>
    </w:p>
    <w:p>
      <w:pPr>
        <w:spacing w:before="800"/>
      </w:pPr>
    </w:p>
    <w:p>
      <w:pPr>
        <w:jc w:val="center"/>
      </w:pPr>
      <w:r>
        <w:rPr>
          <w:b/>
          <w:sz w:val="28"/>
        </w:rPr>
        <w:t>Eloy Saavedra</w:t>
        <w:br/>
      </w:r>
      <w:r>
        <w:rPr>
          <w:sz w:val="28"/>
        </w:rPr>
        <w:t>2266 Sw Monterrey Ln</w:t>
        <w:br/>
        <w:t>Port St Lucie, FL 34953</w:t>
      </w:r>
    </w:p>
    <w:p>
      <w:r>
        <w:br w:type="page"/>
      </w:r>
    </w:p>
    <w:p>
      <w:pPr>
        <w:sectPr>
          <w:pgSz w:w="13680" w:h="5940"/>
          <w:pgMar w:top="720" w:right="720" w:bottom="720" w:left="720" w:header="720" w:footer="720" w:gutter="0"/>
          <w:cols w:space="720"/>
          <w:docGrid w:linePitch="360"/>
        </w:sectPr>
      </w:pPr>
    </w:p>
    <w:p>
      <w:pPr>
        <w:jc w:val="left"/>
      </w:pPr>
      <w:r>
        <w:rPr>
          <w:sz w:val="20"/>
        </w:rPr>
        <w:t>Brian Jones</w:t>
        <w:br/>
        <w:t>3885 20th Street,</w:t>
        <w:br/>
        <w:t xml:space="preserve"> Vero Beach, FL 32960</w:t>
      </w:r>
    </w:p>
    <w:p>
      <w:pPr>
        <w:spacing w:before="800"/>
      </w:pPr>
    </w:p>
    <w:p>
      <w:pPr>
        <w:jc w:val="center"/>
      </w:pPr>
      <w:r>
        <w:rPr>
          <w:b/>
          <w:sz w:val="28"/>
        </w:rPr>
        <w:t>Jonathan M. Perez</w:t>
        <w:br/>
      </w:r>
      <w:r>
        <w:rPr>
          <w:sz w:val="28"/>
        </w:rPr>
        <w:t>2314 Sw Woodridge St</w:t>
        <w:br/>
        <w:t>Port St Lucie, FL 34953</w:t>
      </w:r>
    </w:p>
    <w:p>
      <w:r>
        <w:br w:type="page"/>
      </w:r>
    </w:p>
    <w:p>
      <w:pPr>
        <w:sectPr>
          <w:pgSz w:w="13680" w:h="5940"/>
          <w:pgMar w:top="720" w:right="720" w:bottom="720" w:left="720" w:header="720" w:footer="720" w:gutter="0"/>
          <w:cols w:space="720"/>
          <w:docGrid w:linePitch="360"/>
        </w:sectPr>
      </w:pPr>
    </w:p>
    <w:p>
      <w:pPr>
        <w:jc w:val="left"/>
      </w:pPr>
      <w:r>
        <w:rPr>
          <w:sz w:val="20"/>
        </w:rPr>
        <w:t>Brian Jones</w:t>
        <w:br/>
        <w:t>3885 20th Street,</w:t>
        <w:br/>
        <w:t xml:space="preserve"> Vero Beach, FL 32960</w:t>
      </w:r>
    </w:p>
    <w:p>
      <w:pPr>
        <w:spacing w:before="800"/>
      </w:pPr>
    </w:p>
    <w:p>
      <w:pPr>
        <w:jc w:val="center"/>
      </w:pPr>
      <w:r>
        <w:rPr>
          <w:b/>
          <w:sz w:val="28"/>
        </w:rPr>
        <w:t>Vivia Mcknight</w:t>
        <w:br/>
      </w:r>
      <w:r>
        <w:rPr>
          <w:sz w:val="28"/>
        </w:rPr>
        <w:t>1002 Sw Fisherman Ave</w:t>
        <w:br/>
        <w:t>Port St Lucie, FL 34953</w:t>
      </w:r>
    </w:p>
    <w:p>
      <w:r>
        <w:br w:type="page"/>
      </w:r>
    </w:p>
    <w:p>
      <w:pPr>
        <w:sectPr>
          <w:pgSz w:w="13680" w:h="5940"/>
          <w:pgMar w:top="720" w:right="720" w:bottom="720" w:left="720" w:header="720" w:footer="720" w:gutter="0"/>
          <w:cols w:space="720"/>
          <w:docGrid w:linePitch="360"/>
        </w:sectPr>
      </w:pPr>
    </w:p>
    <w:p>
      <w:pPr>
        <w:jc w:val="left"/>
      </w:pPr>
      <w:r>
        <w:rPr>
          <w:sz w:val="20"/>
        </w:rPr>
        <w:t>Brian Jones</w:t>
        <w:br/>
        <w:t>3885 20th Street,</w:t>
        <w:br/>
        <w:t xml:space="preserve"> Vero Beach, FL 32960</w:t>
      </w:r>
    </w:p>
    <w:p>
      <w:pPr>
        <w:spacing w:before="800"/>
      </w:pPr>
    </w:p>
    <w:p>
      <w:pPr>
        <w:jc w:val="center"/>
      </w:pPr>
      <w:r>
        <w:rPr>
          <w:b/>
          <w:sz w:val="28"/>
        </w:rPr>
        <w:t>Roshea D. A. Lewis</w:t>
        <w:br/>
      </w:r>
      <w:r>
        <w:rPr>
          <w:sz w:val="28"/>
        </w:rPr>
        <w:t>1002 Sw Fisherman Ave</w:t>
        <w:br/>
        <w:t>Port St Lucie, FL 34953</w:t>
      </w:r>
    </w:p>
    <w:p>
      <w:r>
        <w:br w:type="page"/>
      </w:r>
    </w:p>
    <w:p>
      <w:pPr>
        <w:sectPr>
          <w:pgSz w:w="13680" w:h="5940"/>
          <w:pgMar w:top="720" w:right="720" w:bottom="720" w:left="720" w:header="720" w:footer="720" w:gutter="0"/>
          <w:cols w:space="720"/>
          <w:docGrid w:linePitch="360"/>
        </w:sectPr>
      </w:pPr>
    </w:p>
    <w:p>
      <w:pPr>
        <w:jc w:val="left"/>
      </w:pPr>
      <w:r>
        <w:rPr>
          <w:sz w:val="20"/>
        </w:rPr>
        <w:t>Brian Jones</w:t>
        <w:br/>
        <w:t>3885 20th Street,</w:t>
        <w:br/>
        <w:t xml:space="preserve"> Vero Beach, FL 32960</w:t>
      </w:r>
    </w:p>
    <w:p>
      <w:pPr>
        <w:spacing w:before="800"/>
      </w:pPr>
    </w:p>
    <w:p>
      <w:pPr>
        <w:jc w:val="center"/>
      </w:pPr>
      <w:r>
        <w:rPr>
          <w:b/>
          <w:sz w:val="28"/>
        </w:rPr>
        <w:t>Jean F. Philippe</w:t>
        <w:br/>
      </w:r>
      <w:r>
        <w:rPr>
          <w:sz w:val="28"/>
        </w:rPr>
        <w:t>3566 Sw Voyager St</w:t>
        <w:br/>
        <w:t>Port St Lucie, FL 34953</w:t>
      </w:r>
    </w:p>
    <w:p>
      <w:r>
        <w:br w:type="page"/>
      </w:r>
    </w:p>
    <w:p>
      <w:pPr>
        <w:sectPr>
          <w:pgSz w:w="13680" w:h="5940"/>
          <w:pgMar w:top="720" w:right="720" w:bottom="720" w:left="720" w:header="720" w:footer="720" w:gutter="0"/>
          <w:cols w:space="720"/>
          <w:docGrid w:linePitch="360"/>
        </w:sectPr>
      </w:pPr>
    </w:p>
    <w:p>
      <w:pPr>
        <w:jc w:val="left"/>
      </w:pPr>
      <w:r>
        <w:rPr>
          <w:sz w:val="20"/>
        </w:rPr>
        <w:t>Brian Jones</w:t>
        <w:br/>
        <w:t>3885 20th Street,</w:t>
        <w:br/>
        <w:t xml:space="preserve"> Vero Beach, FL 32960</w:t>
      </w:r>
    </w:p>
    <w:p>
      <w:pPr>
        <w:spacing w:before="800"/>
      </w:pPr>
    </w:p>
    <w:p>
      <w:pPr>
        <w:jc w:val="center"/>
      </w:pPr>
      <w:r>
        <w:rPr>
          <w:b/>
          <w:sz w:val="28"/>
        </w:rPr>
        <w:t>Mona Philippe</w:t>
        <w:br/>
      </w:r>
      <w:r>
        <w:rPr>
          <w:sz w:val="28"/>
        </w:rPr>
        <w:t>3566 Sw Voyager St</w:t>
        <w:br/>
        <w:t>Port St Lucie, FL 34953</w:t>
      </w:r>
    </w:p>
    <w:p>
      <w:r>
        <w:br w:type="page"/>
      </w:r>
    </w:p>
    <w:p>
      <w:pPr>
        <w:sectPr>
          <w:pgSz w:w="13680" w:h="5940"/>
          <w:pgMar w:top="720" w:right="720" w:bottom="720" w:left="720" w:header="720" w:footer="720" w:gutter="0"/>
          <w:cols w:space="720"/>
          <w:docGrid w:linePitch="360"/>
        </w:sectPr>
      </w:pPr>
    </w:p>
    <w:p>
      <w:pPr>
        <w:jc w:val="left"/>
      </w:pPr>
      <w:r>
        <w:rPr>
          <w:sz w:val="20"/>
        </w:rPr>
        <w:t>Brian Jones</w:t>
        <w:br/>
        <w:t>3885 20th Street,</w:t>
        <w:br/>
        <w:t xml:space="preserve"> Vero Beach, FL 32960</w:t>
      </w:r>
    </w:p>
    <w:p>
      <w:pPr>
        <w:spacing w:before="800"/>
      </w:pPr>
    </w:p>
    <w:p>
      <w:pPr>
        <w:jc w:val="center"/>
      </w:pPr>
      <w:r>
        <w:rPr>
          <w:b/>
          <w:sz w:val="28"/>
        </w:rPr>
        <w:t>Isemelaine L. Jeune</w:t>
        <w:br/>
      </w:r>
      <w:r>
        <w:rPr>
          <w:sz w:val="28"/>
        </w:rPr>
        <w:t>1741 Sw Open View Dr</w:t>
        <w:br/>
        <w:t>Port St Lucie, FL 34953</w:t>
      </w:r>
    </w:p>
    <w:p>
      <w:r>
        <w:br w:type="page"/>
      </w:r>
    </w:p>
    <w:p>
      <w:pPr>
        <w:sectPr>
          <w:pgSz w:w="13680" w:h="5940"/>
          <w:pgMar w:top="720" w:right="720" w:bottom="720" w:left="720" w:header="720" w:footer="720" w:gutter="0"/>
          <w:cols w:space="720"/>
          <w:docGrid w:linePitch="360"/>
        </w:sectPr>
      </w:pPr>
    </w:p>
    <w:p>
      <w:pPr>
        <w:jc w:val="left"/>
      </w:pPr>
      <w:r>
        <w:rPr>
          <w:sz w:val="20"/>
        </w:rPr>
        <w:t>Brian Jones</w:t>
        <w:br/>
        <w:t>3885 20th Street,</w:t>
        <w:br/>
        <w:t xml:space="preserve"> Vero Beach, FL 32960</w:t>
      </w:r>
    </w:p>
    <w:p>
      <w:pPr>
        <w:spacing w:before="800"/>
      </w:pPr>
    </w:p>
    <w:p>
      <w:pPr>
        <w:jc w:val="center"/>
      </w:pPr>
      <w:r>
        <w:rPr>
          <w:b/>
          <w:sz w:val="28"/>
        </w:rPr>
        <w:t>Dahana L. J. Otalus</w:t>
        <w:br/>
      </w:r>
      <w:r>
        <w:rPr>
          <w:sz w:val="28"/>
        </w:rPr>
        <w:t>1741 Sw Open View Dr</w:t>
        <w:br/>
        <w:t>Port St Lucie, FL 34953</w:t>
      </w:r>
    </w:p>
    <w:p>
      <w:r>
        <w:br w:type="page"/>
      </w:r>
    </w:p>
    <w:p>
      <w:pPr>
        <w:sectPr>
          <w:pgSz w:w="13680" w:h="5940"/>
          <w:pgMar w:top="720" w:right="720" w:bottom="720" w:left="720" w:header="720" w:footer="720" w:gutter="0"/>
          <w:cols w:space="720"/>
          <w:docGrid w:linePitch="360"/>
        </w:sectPr>
      </w:pPr>
    </w:p>
    <w:p>
      <w:pPr>
        <w:jc w:val="left"/>
      </w:pPr>
      <w:r>
        <w:rPr>
          <w:sz w:val="20"/>
        </w:rPr>
        <w:t>Brian Jones</w:t>
        <w:br/>
        <w:t>3885 20th Street,</w:t>
        <w:br/>
        <w:t xml:space="preserve"> Vero Beach, FL 32960</w:t>
      </w:r>
    </w:p>
    <w:p>
      <w:pPr>
        <w:spacing w:before="800"/>
      </w:pPr>
    </w:p>
    <w:p>
      <w:pPr>
        <w:jc w:val="center"/>
      </w:pPr>
      <w:r>
        <w:rPr>
          <w:b/>
          <w:sz w:val="28"/>
        </w:rPr>
        <w:t>Renel Otalus</w:t>
        <w:br/>
      </w:r>
      <w:r>
        <w:rPr>
          <w:sz w:val="28"/>
        </w:rPr>
        <w:t>1741 Sw Open View Dr</w:t>
        <w:br/>
        <w:t>Port St Lucie, FL 34953</w:t>
      </w:r>
    </w:p>
    <w:p>
      <w:r>
        <w:br w:type="page"/>
      </w:r>
    </w:p>
    <w:p>
      <w:pPr>
        <w:sectPr>
          <w:pgSz w:w="13680" w:h="5940"/>
          <w:pgMar w:top="720" w:right="720" w:bottom="720" w:left="720" w:header="720" w:footer="720" w:gutter="0"/>
          <w:cols w:space="720"/>
          <w:docGrid w:linePitch="360"/>
        </w:sectPr>
      </w:pPr>
    </w:p>
    <w:p>
      <w:pPr>
        <w:jc w:val="left"/>
      </w:pPr>
      <w:r>
        <w:rPr>
          <w:sz w:val="20"/>
        </w:rPr>
        <w:t>Brian Jones</w:t>
        <w:br/>
        <w:t>3885 20th Street,</w:t>
        <w:br/>
        <w:t xml:space="preserve"> Vero Beach, FL 32960</w:t>
      </w:r>
    </w:p>
    <w:p>
      <w:pPr>
        <w:spacing w:before="800"/>
      </w:pPr>
    </w:p>
    <w:p>
      <w:pPr>
        <w:jc w:val="center"/>
      </w:pPr>
      <w:r>
        <w:rPr>
          <w:b/>
          <w:sz w:val="28"/>
        </w:rPr>
        <w:t>La E. C. De</w:t>
        <w:br/>
      </w:r>
      <w:r>
        <w:rPr>
          <w:sz w:val="28"/>
        </w:rPr>
        <w:t>4149 Sw Spickler St</w:t>
        <w:br/>
        <w:t>Port St Lucie, FL 34953</w:t>
      </w:r>
    </w:p>
    <w:p>
      <w:r>
        <w:br w:type="page"/>
      </w:r>
    </w:p>
    <w:p>
      <w:pPr>
        <w:sectPr>
          <w:pgSz w:w="13680" w:h="5940"/>
          <w:pgMar w:top="720" w:right="720" w:bottom="720" w:left="720" w:header="720" w:footer="720" w:gutter="0"/>
          <w:cols w:space="720"/>
          <w:docGrid w:linePitch="360"/>
        </w:sectPr>
      </w:pPr>
    </w:p>
    <w:p>
      <w:pPr>
        <w:jc w:val="left"/>
      </w:pPr>
      <w:r>
        <w:rPr>
          <w:sz w:val="20"/>
        </w:rPr>
        <w:t>Brian Jones</w:t>
        <w:br/>
        <w:t>3885 20th Street,</w:t>
        <w:br/>
        <w:t xml:space="preserve"> Vero Beach, FL 32960</w:t>
      </w:r>
    </w:p>
    <w:p>
      <w:pPr>
        <w:spacing w:before="800"/>
      </w:pPr>
    </w:p>
    <w:p>
      <w:pPr>
        <w:jc w:val="center"/>
      </w:pPr>
      <w:r>
        <w:rPr>
          <w:b/>
          <w:sz w:val="28"/>
        </w:rPr>
        <w:t>La E. T. G. J. De</w:t>
        <w:br/>
      </w:r>
      <w:r>
        <w:rPr>
          <w:sz w:val="28"/>
        </w:rPr>
        <w:t>4149 Sw Spickler St</w:t>
        <w:br/>
        <w:t>Port St Lucie, FL 34953</w:t>
      </w:r>
    </w:p>
    <w:p>
      <w:r>
        <w:br w:type="page"/>
      </w:r>
    </w:p>
    <w:p>
      <w:pPr>
        <w:sectPr>
          <w:pgSz w:w="13680" w:h="5940"/>
          <w:pgMar w:top="720" w:right="720" w:bottom="720" w:left="720" w:header="720" w:footer="720" w:gutter="0"/>
          <w:cols w:space="720"/>
          <w:docGrid w:linePitch="360"/>
        </w:sectPr>
      </w:pPr>
    </w:p>
    <w:p>
      <w:pPr>
        <w:jc w:val="left"/>
      </w:pPr>
      <w:r>
        <w:rPr>
          <w:sz w:val="20"/>
        </w:rPr>
        <w:t>Brian Jones</w:t>
        <w:br/>
        <w:t>3885 20th Street,</w:t>
        <w:br/>
        <w:t xml:space="preserve"> Vero Beach, FL 32960</w:t>
      </w:r>
    </w:p>
    <w:p>
      <w:pPr>
        <w:spacing w:before="800"/>
      </w:pPr>
    </w:p>
    <w:p>
      <w:pPr>
        <w:jc w:val="center"/>
      </w:pPr>
      <w:r>
        <w:rPr>
          <w:b/>
          <w:sz w:val="28"/>
        </w:rPr>
        <w:t>Donnette Morris</w:t>
        <w:br/>
      </w:r>
      <w:r>
        <w:rPr>
          <w:sz w:val="28"/>
        </w:rPr>
        <w:t>3881 Sw Laidlow St</w:t>
        <w:br/>
        <w:t>Port St Lucie, FL 34953</w:t>
      </w:r>
    </w:p>
    <w:p>
      <w:r>
        <w:br w:type="page"/>
      </w:r>
    </w:p>
    <w:p>
      <w:pPr>
        <w:sectPr>
          <w:pgSz w:w="13680" w:h="5940"/>
          <w:pgMar w:top="720" w:right="720" w:bottom="720" w:left="720" w:header="720" w:footer="720" w:gutter="0"/>
          <w:cols w:space="720"/>
          <w:docGrid w:linePitch="360"/>
        </w:sectPr>
      </w:pPr>
    </w:p>
    <w:p>
      <w:pPr>
        <w:jc w:val="left"/>
      </w:pPr>
      <w:r>
        <w:rPr>
          <w:sz w:val="20"/>
        </w:rPr>
        <w:t>Brian Jones</w:t>
        <w:br/>
        <w:t>3885 20th Street,</w:t>
        <w:br/>
        <w:t xml:space="preserve"> Vero Beach, FL 32960</w:t>
      </w:r>
    </w:p>
    <w:p>
      <w:pPr>
        <w:spacing w:before="800"/>
      </w:pPr>
    </w:p>
    <w:p>
      <w:pPr>
        <w:jc w:val="center"/>
      </w:pPr>
      <w:r>
        <w:rPr>
          <w:b/>
          <w:sz w:val="28"/>
        </w:rPr>
        <w:t>Shane C. White</w:t>
        <w:br/>
      </w:r>
      <w:r>
        <w:rPr>
          <w:sz w:val="28"/>
        </w:rPr>
        <w:t>3872 Sw Chicopee St</w:t>
        <w:br/>
        <w:t>Port St Lucie, FL 34953</w:t>
      </w:r>
    </w:p>
    <w:p>
      <w:r>
        <w:br w:type="page"/>
      </w:r>
    </w:p>
    <w:p>
      <w:pPr>
        <w:sectPr>
          <w:pgSz w:w="13680" w:h="5940"/>
          <w:pgMar w:top="720" w:right="720" w:bottom="720" w:left="720" w:header="720" w:footer="720" w:gutter="0"/>
          <w:cols w:space="720"/>
          <w:docGrid w:linePitch="360"/>
        </w:sectPr>
      </w:pPr>
    </w:p>
    <w:p>
      <w:pPr>
        <w:jc w:val="left"/>
      </w:pPr>
      <w:r>
        <w:rPr>
          <w:sz w:val="20"/>
        </w:rPr>
        <w:t>Brian Jones</w:t>
        <w:br/>
        <w:t>3885 20th Street,</w:t>
        <w:br/>
        <w:t xml:space="preserve"> Vero Beach, FL 32960</w:t>
      </w:r>
    </w:p>
    <w:p>
      <w:pPr>
        <w:spacing w:before="800"/>
      </w:pPr>
    </w:p>
    <w:p>
      <w:pPr>
        <w:jc w:val="center"/>
      </w:pPr>
      <w:r>
        <w:rPr>
          <w:b/>
          <w:sz w:val="28"/>
        </w:rPr>
        <w:t>Jasmine M. White</w:t>
        <w:br/>
      </w:r>
      <w:r>
        <w:rPr>
          <w:sz w:val="28"/>
        </w:rPr>
        <w:t>3872 Sw Chicopee St</w:t>
        <w:br/>
        <w:t>Port St Lucie, FL 34953</w:t>
      </w:r>
    </w:p>
    <w:p>
      <w:r>
        <w:br w:type="page"/>
      </w:r>
    </w:p>
    <w:p>
      <w:pPr>
        <w:sectPr>
          <w:pgSz w:w="13680" w:h="5940"/>
          <w:pgMar w:top="720" w:right="720" w:bottom="720" w:left="720" w:header="720" w:footer="720" w:gutter="0"/>
          <w:cols w:space="720"/>
          <w:docGrid w:linePitch="360"/>
        </w:sectPr>
      </w:pPr>
    </w:p>
    <w:p>
      <w:pPr>
        <w:jc w:val="left"/>
      </w:pPr>
      <w:r>
        <w:rPr>
          <w:sz w:val="20"/>
        </w:rPr>
        <w:t>Brian Jones</w:t>
        <w:br/>
        <w:t>3885 20th Street,</w:t>
        <w:br/>
        <w:t xml:space="preserve"> Vero Beach, FL 32960</w:t>
      </w:r>
    </w:p>
    <w:p>
      <w:pPr>
        <w:spacing w:before="800"/>
      </w:pPr>
    </w:p>
    <w:p>
      <w:pPr>
        <w:jc w:val="center"/>
      </w:pPr>
      <w:r>
        <w:rPr>
          <w:b/>
          <w:sz w:val="28"/>
        </w:rPr>
        <w:t>Nicholas Ott</w:t>
        <w:br/>
      </w:r>
      <w:r>
        <w:rPr>
          <w:sz w:val="28"/>
        </w:rPr>
        <w:t>3552 Sw Dellamano St</w:t>
        <w:br/>
        <w:t>Port St Lucie, FL 34953</w:t>
      </w:r>
    </w:p>
    <w:p>
      <w:r>
        <w:br w:type="page"/>
      </w:r>
    </w:p>
    <w:p>
      <w:pPr>
        <w:sectPr>
          <w:pgSz w:w="13680" w:h="5940"/>
          <w:pgMar w:top="720" w:right="720" w:bottom="720" w:left="720" w:header="720" w:footer="720" w:gutter="0"/>
          <w:cols w:space="720"/>
          <w:docGrid w:linePitch="360"/>
        </w:sectPr>
      </w:pPr>
    </w:p>
    <w:p>
      <w:pPr>
        <w:jc w:val="left"/>
      </w:pPr>
      <w:r>
        <w:rPr>
          <w:sz w:val="20"/>
        </w:rPr>
        <w:t>Brian Jones</w:t>
        <w:br/>
        <w:t>3885 20th Street,</w:t>
        <w:br/>
        <w:t xml:space="preserve"> Vero Beach, FL 32960</w:t>
      </w:r>
    </w:p>
    <w:p>
      <w:pPr>
        <w:spacing w:before="800"/>
      </w:pPr>
    </w:p>
    <w:p>
      <w:pPr>
        <w:jc w:val="center"/>
      </w:pPr>
      <w:r>
        <w:rPr>
          <w:b/>
          <w:sz w:val="28"/>
        </w:rPr>
        <w:t>Omar F. Zapata</w:t>
        <w:br/>
      </w:r>
      <w:r>
        <w:rPr>
          <w:sz w:val="28"/>
        </w:rPr>
        <w:t>3910 Sw Laffite St</w:t>
        <w:br/>
        <w:t>Port St Lucie, FL 34953</w:t>
      </w:r>
    </w:p>
    <w:p>
      <w:r>
        <w:br w:type="page"/>
      </w:r>
    </w:p>
    <w:p>
      <w:pPr>
        <w:sectPr>
          <w:pgSz w:w="13680" w:h="5940"/>
          <w:pgMar w:top="720" w:right="720" w:bottom="720" w:left="720" w:header="720" w:footer="720" w:gutter="0"/>
          <w:cols w:space="720"/>
          <w:docGrid w:linePitch="360"/>
        </w:sectPr>
      </w:pPr>
    </w:p>
    <w:p>
      <w:pPr>
        <w:jc w:val="left"/>
      </w:pPr>
      <w:r>
        <w:rPr>
          <w:sz w:val="20"/>
        </w:rPr>
        <w:t>Brian Jones</w:t>
        <w:br/>
        <w:t>3885 20th Street,</w:t>
        <w:br/>
        <w:t xml:space="preserve"> Vero Beach, FL 32960</w:t>
      </w:r>
    </w:p>
    <w:p>
      <w:pPr>
        <w:spacing w:before="800"/>
      </w:pPr>
    </w:p>
    <w:p>
      <w:pPr>
        <w:jc w:val="center"/>
      </w:pPr>
      <w:r>
        <w:rPr>
          <w:b/>
          <w:sz w:val="28"/>
        </w:rPr>
        <w:t>Jennie F. Rodriguez</w:t>
        <w:br/>
      </w:r>
      <w:r>
        <w:rPr>
          <w:sz w:val="28"/>
        </w:rPr>
        <w:t>3910 Sw Laffite St</w:t>
        <w:br/>
        <w:t>Port St Lucie, FL 34953</w:t>
      </w:r>
    </w:p>
    <w:p>
      <w:r>
        <w:br w:type="page"/>
      </w:r>
    </w:p>
    <w:p>
      <w:pPr>
        <w:sectPr>
          <w:pgSz w:w="13680" w:h="5940"/>
          <w:pgMar w:top="720" w:right="720" w:bottom="720" w:left="720" w:header="720" w:footer="720" w:gutter="0"/>
          <w:cols w:space="720"/>
          <w:docGrid w:linePitch="360"/>
        </w:sectPr>
      </w:pPr>
    </w:p>
    <w:p>
      <w:pPr>
        <w:jc w:val="left"/>
      </w:pPr>
      <w:r>
        <w:rPr>
          <w:sz w:val="20"/>
        </w:rPr>
        <w:t>Brian Jones</w:t>
        <w:br/>
        <w:t>3885 20th Street,</w:t>
        <w:br/>
        <w:t xml:space="preserve"> Vero Beach, FL 32960</w:t>
      </w:r>
    </w:p>
    <w:p>
      <w:pPr>
        <w:spacing w:before="800"/>
      </w:pPr>
    </w:p>
    <w:p>
      <w:pPr>
        <w:jc w:val="center"/>
      </w:pPr>
      <w:r>
        <w:rPr>
          <w:b/>
          <w:sz w:val="28"/>
        </w:rPr>
        <w:t>Aleyda Fernandez</w:t>
        <w:br/>
      </w:r>
      <w:r>
        <w:rPr>
          <w:sz w:val="28"/>
        </w:rPr>
        <w:t>3910 Sw Laffite St</w:t>
        <w:br/>
        <w:t>Port St Lucie, FL 34953</w:t>
      </w:r>
    </w:p>
    <w:p>
      <w:r>
        <w:br w:type="page"/>
      </w:r>
    </w:p>
    <w:p>
      <w:pPr>
        <w:sectPr>
          <w:pgSz w:w="13680" w:h="5940"/>
          <w:pgMar w:top="720" w:right="720" w:bottom="720" w:left="720" w:header="720" w:footer="720" w:gutter="0"/>
          <w:cols w:space="720"/>
          <w:docGrid w:linePitch="360"/>
        </w:sectPr>
      </w:pPr>
    </w:p>
    <w:p>
      <w:pPr>
        <w:jc w:val="left"/>
      </w:pPr>
      <w:r>
        <w:rPr>
          <w:sz w:val="20"/>
        </w:rPr>
        <w:t>Brian Jones</w:t>
        <w:br/>
        <w:t>3885 20th Street,</w:t>
        <w:br/>
        <w:t xml:space="preserve"> Vero Beach, FL 32960</w:t>
      </w:r>
    </w:p>
    <w:p>
      <w:pPr>
        <w:spacing w:before="800"/>
      </w:pPr>
    </w:p>
    <w:p>
      <w:pPr>
        <w:jc w:val="center"/>
      </w:pPr>
      <w:r>
        <w:rPr>
          <w:b/>
          <w:sz w:val="28"/>
        </w:rPr>
        <w:t>Omar Fernandez</w:t>
        <w:br/>
      </w:r>
      <w:r>
        <w:rPr>
          <w:sz w:val="28"/>
        </w:rPr>
        <w:t>3910 Sw Laffite St</w:t>
        <w:br/>
        <w:t>Port St Lucie, FL 34953</w:t>
      </w:r>
    </w:p>
    <w:p>
      <w:r>
        <w:br w:type="page"/>
      </w:r>
    </w:p>
    <w:p>
      <w:pPr>
        <w:sectPr>
          <w:pgSz w:w="13680" w:h="5940"/>
          <w:pgMar w:top="720" w:right="720" w:bottom="720" w:left="720" w:header="720" w:footer="720" w:gutter="0"/>
          <w:cols w:space="720"/>
          <w:docGrid w:linePitch="360"/>
        </w:sectPr>
      </w:pPr>
    </w:p>
    <w:p>
      <w:pPr>
        <w:jc w:val="left"/>
      </w:pPr>
      <w:r>
        <w:rPr>
          <w:sz w:val="20"/>
        </w:rPr>
        <w:t>Brian Jones</w:t>
        <w:br/>
        <w:t>3885 20th Street,</w:t>
        <w:br/>
        <w:t xml:space="preserve"> Vero Beach, FL 32960</w:t>
      </w:r>
    </w:p>
    <w:p>
      <w:pPr>
        <w:spacing w:before="800"/>
      </w:pPr>
    </w:p>
    <w:p>
      <w:pPr>
        <w:jc w:val="center"/>
      </w:pPr>
      <w:r>
        <w:rPr>
          <w:b/>
          <w:sz w:val="28"/>
        </w:rPr>
        <w:t>Diana C. D. Bermudez</w:t>
        <w:br/>
      </w:r>
      <w:r>
        <w:rPr>
          <w:sz w:val="28"/>
        </w:rPr>
        <w:t>4037 Sw Port St Lucie Blvd</w:t>
        <w:br/>
        <w:t>Port St Lucie, FL 34953</w:t>
      </w:r>
    </w:p>
    <w:p>
      <w:r>
        <w:br w:type="page"/>
      </w:r>
    </w:p>
    <w:p>
      <w:pPr>
        <w:sectPr>
          <w:pgSz w:w="13680" w:h="5940"/>
          <w:pgMar w:top="720" w:right="720" w:bottom="720" w:left="720" w:header="720" w:footer="720" w:gutter="0"/>
          <w:cols w:space="720"/>
          <w:docGrid w:linePitch="360"/>
        </w:sectPr>
      </w:pPr>
    </w:p>
    <w:p>
      <w:pPr>
        <w:jc w:val="left"/>
      </w:pPr>
      <w:r>
        <w:rPr>
          <w:sz w:val="20"/>
        </w:rPr>
        <w:t>Brian Jones</w:t>
        <w:br/>
        <w:t>3885 20th Street,</w:t>
        <w:br/>
        <w:t xml:space="preserve"> Vero Beach, FL 32960</w:t>
      </w:r>
    </w:p>
    <w:p>
      <w:pPr>
        <w:spacing w:before="800"/>
      </w:pPr>
    </w:p>
    <w:p>
      <w:pPr>
        <w:jc w:val="center"/>
      </w:pPr>
      <w:r>
        <w:rPr>
          <w:b/>
          <w:sz w:val="28"/>
        </w:rPr>
        <w:t>Roberto Bijarro</w:t>
        <w:br/>
      </w:r>
      <w:r>
        <w:rPr>
          <w:sz w:val="28"/>
        </w:rPr>
        <w:t>4037 Sw Port St Lucie Blvd</w:t>
        <w:br/>
        <w:t>Port St Lucie, FL 34953</w:t>
      </w:r>
    </w:p>
    <w:p>
      <w:r>
        <w:br w:type="page"/>
      </w:r>
    </w:p>
    <w:p>
      <w:pPr>
        <w:sectPr>
          <w:pgSz w:w="13680" w:h="5940"/>
          <w:pgMar w:top="720" w:right="720" w:bottom="720" w:left="720" w:header="720" w:footer="720" w:gutter="0"/>
          <w:cols w:space="720"/>
          <w:docGrid w:linePitch="360"/>
        </w:sectPr>
      </w:pPr>
    </w:p>
    <w:p>
      <w:pPr>
        <w:jc w:val="left"/>
      </w:pPr>
      <w:r>
        <w:rPr>
          <w:sz w:val="20"/>
        </w:rPr>
        <w:t>Brian Jones</w:t>
        <w:br/>
        <w:t>3885 20th Street,</w:t>
        <w:br/>
        <w:t xml:space="preserve"> Vero Beach, FL 32960</w:t>
      </w:r>
    </w:p>
    <w:p>
      <w:pPr>
        <w:spacing w:before="800"/>
      </w:pPr>
    </w:p>
    <w:p>
      <w:pPr>
        <w:jc w:val="center"/>
      </w:pPr>
      <w:r>
        <w:rPr>
          <w:b/>
          <w:sz w:val="28"/>
        </w:rPr>
        <w:t>Carlos A. Calle</w:t>
        <w:br/>
      </w:r>
      <w:r>
        <w:rPr>
          <w:sz w:val="28"/>
        </w:rPr>
        <w:t>443 Sw Dahled Ave</w:t>
        <w:br/>
        <w:t>Port St Lucie, FL 34953</w:t>
      </w:r>
    </w:p>
    <w:p>
      <w:r>
        <w:br w:type="page"/>
      </w:r>
    </w:p>
    <w:p>
      <w:pPr>
        <w:sectPr>
          <w:pgSz w:w="13680" w:h="5940"/>
          <w:pgMar w:top="720" w:right="720" w:bottom="720" w:left="720" w:header="720" w:footer="720" w:gutter="0"/>
          <w:cols w:space="720"/>
          <w:docGrid w:linePitch="360"/>
        </w:sectPr>
      </w:pPr>
    </w:p>
    <w:p>
      <w:pPr>
        <w:jc w:val="left"/>
      </w:pPr>
      <w:r>
        <w:rPr>
          <w:sz w:val="20"/>
        </w:rPr>
        <w:t>Brian Jones</w:t>
        <w:br/>
        <w:t>3885 20th Street,</w:t>
        <w:br/>
        <w:t xml:space="preserve"> Vero Beach, FL 32960</w:t>
      </w:r>
    </w:p>
    <w:p>
      <w:pPr>
        <w:spacing w:before="800"/>
      </w:pPr>
    </w:p>
    <w:p>
      <w:pPr>
        <w:jc w:val="center"/>
      </w:pPr>
      <w:r>
        <w:rPr>
          <w:b/>
          <w:sz w:val="28"/>
        </w:rPr>
        <w:t>Mia R. Calle</w:t>
        <w:br/>
      </w:r>
      <w:r>
        <w:rPr>
          <w:sz w:val="28"/>
        </w:rPr>
        <w:t>443 Sw Dahled Ave</w:t>
        <w:br/>
        <w:t>Port St Lucie, FL 34953</w:t>
      </w:r>
    </w:p>
    <w:p>
      <w:r>
        <w:br w:type="page"/>
      </w:r>
    </w:p>
    <w:p>
      <w:pPr>
        <w:sectPr>
          <w:pgSz w:w="13680" w:h="5940"/>
          <w:pgMar w:top="720" w:right="720" w:bottom="720" w:left="720" w:header="720" w:footer="720" w:gutter="0"/>
          <w:cols w:space="720"/>
          <w:docGrid w:linePitch="360"/>
        </w:sectPr>
      </w:pPr>
    </w:p>
    <w:p>
      <w:pPr>
        <w:jc w:val="left"/>
      </w:pPr>
      <w:r>
        <w:rPr>
          <w:sz w:val="20"/>
        </w:rPr>
        <w:t>Brian Jones</w:t>
        <w:br/>
        <w:t>3885 20th Street,</w:t>
        <w:br/>
        <w:t xml:space="preserve"> Vero Beach, FL 32960</w:t>
      </w:r>
    </w:p>
    <w:p>
      <w:pPr>
        <w:spacing w:before="800"/>
      </w:pPr>
    </w:p>
    <w:p>
      <w:pPr>
        <w:jc w:val="center"/>
      </w:pPr>
      <w:r>
        <w:rPr>
          <w:b/>
          <w:sz w:val="28"/>
        </w:rPr>
        <w:t>Maxine Forrest</w:t>
        <w:br/>
      </w:r>
      <w:r>
        <w:rPr>
          <w:sz w:val="28"/>
        </w:rPr>
        <w:t>3838 Sw Hainlin St</w:t>
        <w:br/>
        <w:t>Port St Lucie, FL 34953</w:t>
      </w:r>
    </w:p>
    <w:p>
      <w:r>
        <w:br w:type="page"/>
      </w:r>
    </w:p>
    <w:p>
      <w:pPr>
        <w:sectPr>
          <w:pgSz w:w="13680" w:h="5940"/>
          <w:pgMar w:top="720" w:right="720" w:bottom="720" w:left="720" w:header="720" w:footer="720" w:gutter="0"/>
          <w:cols w:space="720"/>
          <w:docGrid w:linePitch="360"/>
        </w:sectPr>
      </w:pPr>
    </w:p>
    <w:p>
      <w:pPr>
        <w:jc w:val="left"/>
      </w:pPr>
      <w:r>
        <w:rPr>
          <w:sz w:val="20"/>
        </w:rPr>
        <w:t>Brian Jones</w:t>
        <w:br/>
        <w:t>3885 20th Street,</w:t>
        <w:br/>
        <w:t xml:space="preserve"> Vero Beach, FL 32960</w:t>
      </w:r>
    </w:p>
    <w:p>
      <w:pPr>
        <w:spacing w:before="800"/>
      </w:pPr>
    </w:p>
    <w:p>
      <w:pPr>
        <w:jc w:val="center"/>
      </w:pPr>
      <w:r>
        <w:rPr>
          <w:b/>
          <w:sz w:val="28"/>
        </w:rPr>
        <w:t>Sherry Swanson</w:t>
        <w:br/>
      </w:r>
      <w:r>
        <w:rPr>
          <w:sz w:val="28"/>
        </w:rPr>
        <w:t>3708 Sw Hale St</w:t>
        <w:br/>
        <w:t>Port St Lucie, FL 34953</w:t>
      </w:r>
    </w:p>
    <w:p>
      <w:r>
        <w:br w:type="page"/>
      </w:r>
    </w:p>
    <w:p>
      <w:pPr>
        <w:sectPr>
          <w:pgSz w:w="13680" w:h="5940"/>
          <w:pgMar w:top="720" w:right="720" w:bottom="720" w:left="720" w:header="720" w:footer="720" w:gutter="0"/>
          <w:cols w:space="720"/>
          <w:docGrid w:linePitch="360"/>
        </w:sectPr>
      </w:pPr>
    </w:p>
    <w:p>
      <w:pPr>
        <w:jc w:val="left"/>
      </w:pPr>
      <w:r>
        <w:rPr>
          <w:sz w:val="20"/>
        </w:rPr>
        <w:t>Brian Jones</w:t>
        <w:br/>
        <w:t>3885 20th Street,</w:t>
        <w:br/>
        <w:t xml:space="preserve"> Vero Beach, FL 32960</w:t>
      </w:r>
    </w:p>
    <w:p>
      <w:pPr>
        <w:spacing w:before="800"/>
      </w:pPr>
    </w:p>
    <w:p>
      <w:pPr>
        <w:jc w:val="center"/>
      </w:pPr>
      <w:r>
        <w:rPr>
          <w:b/>
          <w:sz w:val="28"/>
        </w:rPr>
        <w:t>Gary Swanson</w:t>
        <w:br/>
      </w:r>
      <w:r>
        <w:rPr>
          <w:sz w:val="28"/>
        </w:rPr>
        <w:t>3708 Sw Hale St</w:t>
        <w:br/>
        <w:t>Port St Lucie, FL 34953</w:t>
      </w:r>
    </w:p>
    <w:p>
      <w:r>
        <w:br w:type="page"/>
      </w:r>
    </w:p>
    <w:p>
      <w:pPr>
        <w:sectPr>
          <w:pgSz w:w="13680" w:h="5940"/>
          <w:pgMar w:top="720" w:right="720" w:bottom="720" w:left="720" w:header="720" w:footer="720" w:gutter="0"/>
          <w:cols w:space="720"/>
          <w:docGrid w:linePitch="360"/>
        </w:sectPr>
      </w:pPr>
    </w:p>
    <w:p>
      <w:pPr>
        <w:jc w:val="left"/>
      </w:pPr>
      <w:r>
        <w:rPr>
          <w:sz w:val="20"/>
        </w:rPr>
        <w:t>Brian Jones</w:t>
        <w:br/>
        <w:t>3885 20th Street,</w:t>
        <w:br/>
        <w:t xml:space="preserve"> Vero Beach, FL 32960</w:t>
      </w:r>
    </w:p>
    <w:p>
      <w:pPr>
        <w:spacing w:before="800"/>
      </w:pPr>
    </w:p>
    <w:p>
      <w:pPr>
        <w:jc w:val="center"/>
      </w:pPr>
      <w:r>
        <w:rPr>
          <w:b/>
          <w:sz w:val="28"/>
        </w:rPr>
        <w:t>Frances E. Occhiuzzo</w:t>
        <w:br/>
      </w:r>
      <w:r>
        <w:rPr>
          <w:sz w:val="28"/>
        </w:rPr>
        <w:t>1192 Sw Galvin Rd</w:t>
        <w:br/>
        <w:t>Port St Lucie, FL 34953</w:t>
      </w:r>
    </w:p>
    <w:p>
      <w:r>
        <w:br w:type="page"/>
      </w:r>
    </w:p>
    <w:p>
      <w:pPr>
        <w:sectPr>
          <w:pgSz w:w="13680" w:h="5940"/>
          <w:pgMar w:top="720" w:right="720" w:bottom="720" w:left="720" w:header="720" w:footer="720" w:gutter="0"/>
          <w:cols w:space="720"/>
          <w:docGrid w:linePitch="360"/>
        </w:sectPr>
      </w:pPr>
    </w:p>
    <w:p>
      <w:pPr>
        <w:jc w:val="left"/>
      </w:pPr>
      <w:r>
        <w:rPr>
          <w:sz w:val="20"/>
        </w:rPr>
        <w:t>Brian Jones</w:t>
        <w:br/>
        <w:t>3885 20th Street,</w:t>
        <w:br/>
        <w:t xml:space="preserve"> Vero Beach, FL 32960</w:t>
      </w:r>
    </w:p>
    <w:p>
      <w:pPr>
        <w:spacing w:before="800"/>
      </w:pPr>
    </w:p>
    <w:p>
      <w:pPr>
        <w:jc w:val="center"/>
      </w:pPr>
      <w:r>
        <w:rPr>
          <w:b/>
          <w:sz w:val="28"/>
        </w:rPr>
        <w:t>Therese A. Fortunato</w:t>
        <w:br/>
      </w:r>
      <w:r>
        <w:rPr>
          <w:sz w:val="28"/>
        </w:rPr>
        <w:t>1192 Sw Galvin Rd</w:t>
        <w:br/>
        <w:t>Port St Lucie, FL 34953</w:t>
      </w:r>
    </w:p>
    <w:p>
      <w:r>
        <w:br w:type="page"/>
      </w:r>
    </w:p>
    <w:p>
      <w:pPr>
        <w:sectPr>
          <w:pgSz w:w="13680" w:h="5940"/>
          <w:pgMar w:top="720" w:right="720" w:bottom="720" w:left="720" w:header="720" w:footer="720" w:gutter="0"/>
          <w:cols w:space="720"/>
          <w:docGrid w:linePitch="360"/>
        </w:sectPr>
      </w:pPr>
    </w:p>
    <w:p>
      <w:pPr>
        <w:jc w:val="left"/>
      </w:pPr>
      <w:r>
        <w:rPr>
          <w:sz w:val="20"/>
        </w:rPr>
        <w:t>Brian Jones</w:t>
        <w:br/>
        <w:t>3885 20th Street,</w:t>
        <w:br/>
        <w:t xml:space="preserve"> Vero Beach, FL 32960</w:t>
      </w:r>
    </w:p>
    <w:p>
      <w:pPr>
        <w:spacing w:before="800"/>
      </w:pPr>
    </w:p>
    <w:p>
      <w:pPr>
        <w:jc w:val="center"/>
      </w:pPr>
      <w:r>
        <w:rPr>
          <w:b/>
          <w:sz w:val="28"/>
        </w:rPr>
        <w:t>Damian James</w:t>
        <w:br/>
      </w:r>
      <w:r>
        <w:rPr>
          <w:sz w:val="28"/>
        </w:rPr>
        <w:t>301 Se Crosspoint Dr</w:t>
        <w:br/>
        <w:t>Port St Lucie, FL 34983</w:t>
      </w:r>
    </w:p>
    <w:p>
      <w:r>
        <w:br w:type="page"/>
      </w:r>
    </w:p>
    <w:p>
      <w:pPr>
        <w:sectPr>
          <w:pgSz w:w="13680" w:h="5940"/>
          <w:pgMar w:top="720" w:right="720" w:bottom="720" w:left="720" w:header="720" w:footer="720" w:gutter="0"/>
          <w:cols w:space="720"/>
          <w:docGrid w:linePitch="360"/>
        </w:sectPr>
      </w:pPr>
    </w:p>
    <w:p>
      <w:pPr>
        <w:jc w:val="left"/>
      </w:pPr>
      <w:r>
        <w:rPr>
          <w:sz w:val="20"/>
        </w:rPr>
        <w:t>Brian Jones</w:t>
        <w:br/>
        <w:t>3885 20th Street,</w:t>
        <w:br/>
        <w:t xml:space="preserve"> Vero Beach, FL 32960</w:t>
      </w:r>
    </w:p>
    <w:p>
      <w:pPr>
        <w:spacing w:before="800"/>
      </w:pPr>
    </w:p>
    <w:p>
      <w:pPr>
        <w:jc w:val="center"/>
      </w:pPr>
      <w:r>
        <w:rPr>
          <w:b/>
          <w:sz w:val="28"/>
        </w:rPr>
        <w:t>Nadine James</w:t>
        <w:br/>
      </w:r>
      <w:r>
        <w:rPr>
          <w:sz w:val="28"/>
        </w:rPr>
        <w:t>301 Se Crosspoint Dr</w:t>
        <w:br/>
        <w:t>Port St Lucie, FL 34983</w:t>
      </w:r>
    </w:p>
    <w:p>
      <w:r>
        <w:br w:type="page"/>
      </w:r>
    </w:p>
    <w:p>
      <w:pPr>
        <w:sectPr>
          <w:pgSz w:w="13680" w:h="5940"/>
          <w:pgMar w:top="720" w:right="720" w:bottom="720" w:left="720" w:header="720" w:footer="720" w:gutter="0"/>
          <w:cols w:space="720"/>
          <w:docGrid w:linePitch="360"/>
        </w:sectPr>
      </w:pPr>
    </w:p>
    <w:p>
      <w:pPr>
        <w:jc w:val="left"/>
      </w:pPr>
      <w:r>
        <w:rPr>
          <w:sz w:val="20"/>
        </w:rPr>
        <w:t>Brian Jones</w:t>
        <w:br/>
        <w:t>3885 20th Street,</w:t>
        <w:br/>
        <w:t xml:space="preserve"> Vero Beach, FL 32960</w:t>
      </w:r>
    </w:p>
    <w:p>
      <w:pPr>
        <w:spacing w:before="800"/>
      </w:pPr>
    </w:p>
    <w:p>
      <w:pPr>
        <w:jc w:val="center"/>
      </w:pPr>
      <w:r>
        <w:rPr>
          <w:b/>
          <w:sz w:val="28"/>
        </w:rPr>
        <w:t>Manuel Menendez</w:t>
        <w:br/>
      </w:r>
      <w:r>
        <w:rPr>
          <w:sz w:val="28"/>
        </w:rPr>
        <w:t>628 Nw Riverside Dr</w:t>
        <w:br/>
        <w:t>Port St Lucie, FL 34953</w:t>
      </w:r>
    </w:p>
    <w:p>
      <w:r>
        <w:br w:type="page"/>
      </w:r>
    </w:p>
    <w:p>
      <w:pPr>
        <w:sectPr>
          <w:pgSz w:w="13680" w:h="5940"/>
          <w:pgMar w:top="720" w:right="720" w:bottom="720" w:left="720" w:header="720" w:footer="720" w:gutter="0"/>
          <w:cols w:space="720"/>
          <w:docGrid w:linePitch="360"/>
        </w:sectPr>
      </w:pPr>
    </w:p>
    <w:p>
      <w:pPr>
        <w:jc w:val="left"/>
      </w:pPr>
      <w:r>
        <w:rPr>
          <w:sz w:val="20"/>
        </w:rPr>
        <w:t>Brian Jones</w:t>
        <w:br/>
        <w:t>3885 20th Street,</w:t>
        <w:br/>
        <w:t xml:space="preserve"> Vero Beach, FL 32960</w:t>
      </w:r>
    </w:p>
    <w:p>
      <w:pPr>
        <w:spacing w:before="800"/>
      </w:pPr>
    </w:p>
    <w:p>
      <w:pPr>
        <w:jc w:val="center"/>
      </w:pPr>
      <w:r>
        <w:rPr>
          <w:b/>
          <w:sz w:val="28"/>
        </w:rPr>
        <w:t>Yolanda Menendez</w:t>
        <w:br/>
      </w:r>
      <w:r>
        <w:rPr>
          <w:sz w:val="28"/>
        </w:rPr>
        <w:t>628 Nw Riverside Dr</w:t>
        <w:br/>
        <w:t>Port St Lucie, FL 34953</w:t>
      </w:r>
    </w:p>
    <w:p>
      <w:r>
        <w:br w:type="page"/>
      </w:r>
    </w:p>
    <w:p>
      <w:pPr>
        <w:sectPr>
          <w:pgSz w:w="13680" w:h="5940"/>
          <w:pgMar w:top="720" w:right="720" w:bottom="720" w:left="720" w:header="720" w:footer="720" w:gutter="0"/>
          <w:cols w:space="720"/>
          <w:docGrid w:linePitch="360"/>
        </w:sectPr>
      </w:pPr>
    </w:p>
    <w:p>
      <w:pPr>
        <w:jc w:val="left"/>
      </w:pPr>
      <w:r>
        <w:rPr>
          <w:sz w:val="20"/>
        </w:rPr>
        <w:t>Brian Jones</w:t>
        <w:br/>
        <w:t>3885 20th Street,</w:t>
        <w:br/>
        <w:t xml:space="preserve"> Vero Beach, FL 32960</w:t>
      </w:r>
    </w:p>
    <w:p>
      <w:pPr>
        <w:spacing w:before="800"/>
      </w:pPr>
    </w:p>
    <w:p>
      <w:pPr>
        <w:jc w:val="center"/>
      </w:pPr>
      <w:r>
        <w:rPr>
          <w:b/>
          <w:sz w:val="28"/>
        </w:rPr>
        <w:t>Noah C. Martin</w:t>
        <w:br/>
      </w:r>
      <w:r>
        <w:rPr>
          <w:sz w:val="28"/>
        </w:rPr>
        <w:t>326 Ne Genesee Ave</w:t>
        <w:br/>
        <w:t>Port St Lucie, FL 34983</w:t>
      </w:r>
    </w:p>
    <w:p>
      <w:r>
        <w:br w:type="page"/>
      </w:r>
    </w:p>
    <w:p>
      <w:pPr>
        <w:sectPr>
          <w:pgSz w:w="13680" w:h="5940"/>
          <w:pgMar w:top="720" w:right="720" w:bottom="720" w:left="720" w:header="720" w:footer="720" w:gutter="0"/>
          <w:cols w:space="720"/>
          <w:docGrid w:linePitch="360"/>
        </w:sectPr>
      </w:pPr>
    </w:p>
    <w:p>
      <w:pPr>
        <w:jc w:val="left"/>
      </w:pPr>
      <w:r>
        <w:rPr>
          <w:sz w:val="20"/>
        </w:rPr>
        <w:t>Brian Jones</w:t>
        <w:br/>
        <w:t>3885 20th Street,</w:t>
        <w:br/>
        <w:t xml:space="preserve"> Vero Beach, FL 32960</w:t>
      </w:r>
    </w:p>
    <w:p>
      <w:pPr>
        <w:spacing w:before="800"/>
      </w:pPr>
    </w:p>
    <w:p>
      <w:pPr>
        <w:jc w:val="center"/>
      </w:pPr>
      <w:r>
        <w:rPr>
          <w:b/>
          <w:sz w:val="28"/>
        </w:rPr>
        <w:t>Alexis M. Self</w:t>
        <w:br/>
      </w:r>
      <w:r>
        <w:rPr>
          <w:sz w:val="28"/>
        </w:rPr>
        <w:t>326 Ne Genesee Ave</w:t>
        <w:br/>
        <w:t>Port St Lucie, FL 34983</w:t>
      </w:r>
    </w:p>
    <w:p>
      <w:r>
        <w:br w:type="page"/>
      </w:r>
    </w:p>
    <w:p>
      <w:pPr>
        <w:sectPr>
          <w:pgSz w:w="13680" w:h="5940"/>
          <w:pgMar w:top="720" w:right="720" w:bottom="720" w:left="720" w:header="720" w:footer="720" w:gutter="0"/>
          <w:cols w:space="720"/>
          <w:docGrid w:linePitch="360"/>
        </w:sectPr>
      </w:pPr>
    </w:p>
    <w:p>
      <w:pPr>
        <w:jc w:val="left"/>
      </w:pPr>
      <w:r>
        <w:rPr>
          <w:sz w:val="20"/>
        </w:rPr>
        <w:t>Brian Jones</w:t>
        <w:br/>
        <w:t>3885 20th Street,</w:t>
        <w:br/>
        <w:t xml:space="preserve"> Vero Beach, FL 32960</w:t>
      </w:r>
    </w:p>
    <w:p>
      <w:pPr>
        <w:spacing w:before="800"/>
      </w:pPr>
    </w:p>
    <w:p>
      <w:pPr>
        <w:jc w:val="center"/>
      </w:pPr>
      <w:r>
        <w:rPr>
          <w:b/>
          <w:sz w:val="28"/>
        </w:rPr>
        <w:t>Francisco M. Hernandez</w:t>
        <w:br/>
      </w:r>
      <w:r>
        <w:rPr>
          <w:sz w:val="28"/>
        </w:rPr>
        <w:t>102 Ne Surfside Ave</w:t>
        <w:br/>
        <w:t>Port St Lucie, FL 34983</w:t>
      </w:r>
    </w:p>
    <w:p>
      <w:r>
        <w:br w:type="page"/>
      </w:r>
    </w:p>
    <w:p>
      <w:pPr>
        <w:sectPr>
          <w:pgSz w:w="13680" w:h="5940"/>
          <w:pgMar w:top="720" w:right="720" w:bottom="720" w:left="720" w:header="720" w:footer="720" w:gutter="0"/>
          <w:cols w:space="720"/>
          <w:docGrid w:linePitch="360"/>
        </w:sectPr>
      </w:pPr>
    </w:p>
    <w:p>
      <w:pPr>
        <w:jc w:val="left"/>
      </w:pPr>
      <w:r>
        <w:rPr>
          <w:sz w:val="20"/>
        </w:rPr>
        <w:t>Brian Jones</w:t>
        <w:br/>
        <w:t>3885 20th Street,</w:t>
        <w:br/>
        <w:t xml:space="preserve"> Vero Beach, FL 32960</w:t>
      </w:r>
    </w:p>
    <w:p>
      <w:pPr>
        <w:spacing w:before="800"/>
      </w:pPr>
    </w:p>
    <w:p>
      <w:pPr>
        <w:jc w:val="center"/>
      </w:pPr>
      <w:r>
        <w:rPr>
          <w:b/>
          <w:sz w:val="28"/>
        </w:rPr>
        <w:t>Ibarra R. I. Rodriguez</w:t>
        <w:br/>
      </w:r>
      <w:r>
        <w:rPr>
          <w:sz w:val="28"/>
        </w:rPr>
        <w:t>102 Ne Surfside Ave</w:t>
        <w:br/>
        <w:t>Port St Lucie, FL 34983</w:t>
      </w:r>
    </w:p>
    <w:p>
      <w:r>
        <w:br w:type="page"/>
      </w:r>
    </w:p>
    <w:p>
      <w:pPr>
        <w:sectPr>
          <w:pgSz w:w="13680" w:h="5940"/>
          <w:pgMar w:top="720" w:right="720" w:bottom="720" w:left="720" w:header="720" w:footer="720" w:gutter="0"/>
          <w:cols w:space="720"/>
          <w:docGrid w:linePitch="360"/>
        </w:sectPr>
      </w:pPr>
    </w:p>
    <w:p>
      <w:pPr>
        <w:jc w:val="left"/>
      </w:pPr>
      <w:r>
        <w:rPr>
          <w:sz w:val="20"/>
        </w:rPr>
        <w:t>Brian Jones</w:t>
        <w:br/>
        <w:t>3885 20th Street,</w:t>
        <w:br/>
        <w:t xml:space="preserve"> Vero Beach, FL 32960</w:t>
      </w:r>
    </w:p>
    <w:p>
      <w:pPr>
        <w:spacing w:before="800"/>
      </w:pPr>
    </w:p>
    <w:p>
      <w:pPr>
        <w:jc w:val="center"/>
      </w:pPr>
      <w:r>
        <w:rPr>
          <w:b/>
          <w:sz w:val="28"/>
        </w:rPr>
        <w:t>Sonia S. Mendez</w:t>
        <w:br/>
      </w:r>
      <w:r>
        <w:rPr>
          <w:sz w:val="28"/>
        </w:rPr>
        <w:t>657 Sw Ester Ave</w:t>
        <w:br/>
        <w:t>Port St Lucie, FL 34983</w:t>
      </w:r>
    </w:p>
    <w:p>
      <w:r>
        <w:br w:type="page"/>
      </w:r>
    </w:p>
    <w:p>
      <w:pPr>
        <w:sectPr>
          <w:pgSz w:w="13680" w:h="5940"/>
          <w:pgMar w:top="720" w:right="720" w:bottom="720" w:left="720" w:header="720" w:footer="720" w:gutter="0"/>
          <w:cols w:space="720"/>
          <w:docGrid w:linePitch="360"/>
        </w:sectPr>
      </w:pPr>
    </w:p>
    <w:p>
      <w:pPr>
        <w:jc w:val="left"/>
      </w:pPr>
      <w:r>
        <w:rPr>
          <w:sz w:val="20"/>
        </w:rPr>
        <w:t>Brian Jones</w:t>
        <w:br/>
        <w:t>3885 20th Street,</w:t>
        <w:br/>
        <w:t xml:space="preserve"> Vero Beach, FL 32960</w:t>
      </w:r>
    </w:p>
    <w:p>
      <w:pPr>
        <w:spacing w:before="800"/>
      </w:pPr>
    </w:p>
    <w:p>
      <w:pPr>
        <w:jc w:val="center"/>
      </w:pPr>
      <w:r>
        <w:rPr>
          <w:b/>
          <w:sz w:val="28"/>
        </w:rPr>
        <w:t>Oliva C. Salazar</w:t>
        <w:br/>
      </w:r>
      <w:r>
        <w:rPr>
          <w:sz w:val="28"/>
        </w:rPr>
        <w:t>657 Sw Ester Ave</w:t>
        <w:br/>
        <w:t>Port St Lucie, FL 34983</w:t>
      </w:r>
    </w:p>
    <w:p>
      <w:r>
        <w:br w:type="page"/>
      </w:r>
    </w:p>
    <w:p>
      <w:pPr>
        <w:sectPr>
          <w:pgSz w:w="13680" w:h="5940"/>
          <w:pgMar w:top="720" w:right="720" w:bottom="720" w:left="720" w:header="720" w:footer="720" w:gutter="0"/>
          <w:cols w:space="720"/>
          <w:docGrid w:linePitch="360"/>
        </w:sectPr>
      </w:pPr>
    </w:p>
    <w:p>
      <w:pPr>
        <w:jc w:val="left"/>
      </w:pPr>
      <w:r>
        <w:rPr>
          <w:sz w:val="20"/>
        </w:rPr>
        <w:t>Brian Jones</w:t>
        <w:br/>
        <w:t>3885 20th Street,</w:t>
        <w:br/>
        <w:t xml:space="preserve"> Vero Beach, FL 32960</w:t>
      </w:r>
    </w:p>
    <w:p>
      <w:pPr>
        <w:spacing w:before="800"/>
      </w:pPr>
    </w:p>
    <w:p>
      <w:pPr>
        <w:jc w:val="center"/>
      </w:pPr>
      <w:r>
        <w:rPr>
          <w:b/>
          <w:sz w:val="28"/>
        </w:rPr>
        <w:t>William A. Coulter</w:t>
        <w:br/>
      </w:r>
      <w:r>
        <w:rPr>
          <w:sz w:val="28"/>
        </w:rPr>
        <w:t>2301 Se Patio Cir</w:t>
        <w:br/>
        <w:t>Port St Lucie, FL 34952</w:t>
      </w:r>
    </w:p>
    <w:p>
      <w:r>
        <w:br w:type="page"/>
      </w:r>
    </w:p>
    <w:p>
      <w:pPr>
        <w:sectPr>
          <w:pgSz w:w="13680" w:h="5940"/>
          <w:pgMar w:top="720" w:right="720" w:bottom="720" w:left="720" w:header="720" w:footer="720" w:gutter="0"/>
          <w:cols w:space="720"/>
          <w:docGrid w:linePitch="360"/>
        </w:sectPr>
      </w:pPr>
    </w:p>
    <w:p>
      <w:pPr>
        <w:jc w:val="left"/>
      </w:pPr>
      <w:r>
        <w:rPr>
          <w:sz w:val="20"/>
        </w:rPr>
        <w:t>Brian Jones</w:t>
        <w:br/>
        <w:t>3885 20th Street,</w:t>
        <w:br/>
        <w:t xml:space="preserve"> Vero Beach, FL 32960</w:t>
      </w:r>
    </w:p>
    <w:p>
      <w:pPr>
        <w:spacing w:before="800"/>
      </w:pPr>
    </w:p>
    <w:p>
      <w:pPr>
        <w:jc w:val="center"/>
      </w:pPr>
      <w:r>
        <w:rPr>
          <w:b/>
          <w:sz w:val="28"/>
        </w:rPr>
        <w:t>Melody A. Coulter</w:t>
        <w:br/>
      </w:r>
      <w:r>
        <w:rPr>
          <w:sz w:val="28"/>
        </w:rPr>
        <w:t>2301 Se Patio Cir</w:t>
        <w:br/>
        <w:t>Port St Lucie, FL 34952</w:t>
      </w:r>
    </w:p>
    <w:p>
      <w:r>
        <w:br w:type="page"/>
      </w:r>
    </w:p>
    <w:p>
      <w:pPr>
        <w:sectPr>
          <w:pgSz w:w="13680" w:h="5940"/>
          <w:pgMar w:top="720" w:right="720" w:bottom="720" w:left="720" w:header="720" w:footer="720" w:gutter="0"/>
          <w:cols w:space="720"/>
          <w:docGrid w:linePitch="360"/>
        </w:sectPr>
      </w:pPr>
    </w:p>
    <w:p>
      <w:pPr>
        <w:jc w:val="left"/>
      </w:pPr>
      <w:r>
        <w:rPr>
          <w:sz w:val="20"/>
        </w:rPr>
        <w:t>Brian Jones</w:t>
        <w:br/>
        <w:t>3885 20th Street,</w:t>
        <w:br/>
        <w:t xml:space="preserve"> Vero Beach, FL 32960</w:t>
      </w:r>
    </w:p>
    <w:p>
      <w:pPr>
        <w:spacing w:before="800"/>
      </w:pPr>
    </w:p>
    <w:p>
      <w:pPr>
        <w:jc w:val="center"/>
      </w:pPr>
      <w:r>
        <w:rPr>
          <w:b/>
          <w:sz w:val="28"/>
        </w:rPr>
        <w:t>Irina A. Lishen</w:t>
        <w:br/>
      </w:r>
      <w:r>
        <w:rPr>
          <w:sz w:val="28"/>
        </w:rPr>
        <w:t>1902 Sw Notre Dame Ave</w:t>
        <w:br/>
        <w:t>Port St Lucie, FL 34953</w:t>
      </w:r>
    </w:p>
    <w:p>
      <w:r>
        <w:br w:type="page"/>
      </w:r>
    </w:p>
    <w:p>
      <w:pPr>
        <w:sectPr>
          <w:pgSz w:w="13680" w:h="5940"/>
          <w:pgMar w:top="720" w:right="720" w:bottom="720" w:left="720" w:header="720" w:footer="720" w:gutter="0"/>
          <w:cols w:space="720"/>
          <w:docGrid w:linePitch="360"/>
        </w:sectPr>
      </w:pPr>
    </w:p>
    <w:p>
      <w:pPr>
        <w:jc w:val="left"/>
      </w:pPr>
      <w:r>
        <w:rPr>
          <w:sz w:val="20"/>
        </w:rPr>
        <w:t>Brian Jones</w:t>
        <w:br/>
        <w:t>3885 20th Street,</w:t>
        <w:br/>
        <w:t xml:space="preserve"> Vero Beach, FL 32960</w:t>
      </w:r>
    </w:p>
    <w:p>
      <w:pPr>
        <w:spacing w:before="800"/>
      </w:pPr>
    </w:p>
    <w:p>
      <w:pPr>
        <w:jc w:val="center"/>
      </w:pPr>
      <w:r>
        <w:rPr>
          <w:b/>
          <w:sz w:val="28"/>
        </w:rPr>
        <w:t>Terry R. Lishen</w:t>
        <w:br/>
      </w:r>
      <w:r>
        <w:rPr>
          <w:sz w:val="28"/>
        </w:rPr>
        <w:t>1902 Sw Notre Dame Ave</w:t>
        <w:br/>
        <w:t>Port St Lucie, FL 34953</w:t>
      </w:r>
    </w:p>
    <w:p>
      <w:r>
        <w:br w:type="page"/>
      </w:r>
    </w:p>
    <w:p>
      <w:pPr>
        <w:sectPr>
          <w:pgSz w:w="13680" w:h="5940"/>
          <w:pgMar w:top="720" w:right="720" w:bottom="720" w:left="720" w:header="720" w:footer="720" w:gutter="0"/>
          <w:cols w:space="720"/>
          <w:docGrid w:linePitch="360"/>
        </w:sectPr>
      </w:pPr>
    </w:p>
    <w:p>
      <w:pPr>
        <w:jc w:val="left"/>
      </w:pPr>
      <w:r>
        <w:rPr>
          <w:sz w:val="20"/>
        </w:rPr>
        <w:t>Brian Jones</w:t>
        <w:br/>
        <w:t>3885 20th Street,</w:t>
        <w:br/>
        <w:t xml:space="preserve"> Vero Beach, FL 32960</w:t>
      </w:r>
    </w:p>
    <w:p>
      <w:pPr>
        <w:spacing w:before="800"/>
      </w:pPr>
    </w:p>
    <w:p>
      <w:pPr>
        <w:jc w:val="center"/>
      </w:pPr>
      <w:r>
        <w:rPr>
          <w:b/>
          <w:sz w:val="28"/>
        </w:rPr>
        <w:t>Jimmie Rojas</w:t>
        <w:br/>
      </w:r>
      <w:r>
        <w:rPr>
          <w:sz w:val="28"/>
        </w:rPr>
        <w:t>2169 Sw Savage Blvd</w:t>
        <w:br/>
        <w:t>Port St Lucie, FL 34953</w:t>
      </w:r>
    </w:p>
    <w:p>
      <w:r>
        <w:br w:type="page"/>
      </w:r>
    </w:p>
    <w:p>
      <w:pPr>
        <w:sectPr>
          <w:pgSz w:w="13680" w:h="5940"/>
          <w:pgMar w:top="720" w:right="720" w:bottom="720" w:left="720" w:header="720" w:footer="720" w:gutter="0"/>
          <w:cols w:space="720"/>
          <w:docGrid w:linePitch="360"/>
        </w:sectPr>
      </w:pPr>
    </w:p>
    <w:p>
      <w:pPr>
        <w:jc w:val="left"/>
      </w:pPr>
      <w:r>
        <w:rPr>
          <w:sz w:val="20"/>
        </w:rPr>
        <w:t>Brian Jones</w:t>
        <w:br/>
        <w:t>3885 20th Street,</w:t>
        <w:br/>
        <w:t xml:space="preserve"> Vero Beach, FL 32960</w:t>
      </w:r>
    </w:p>
    <w:p>
      <w:pPr>
        <w:spacing w:before="800"/>
      </w:pPr>
    </w:p>
    <w:p>
      <w:pPr>
        <w:jc w:val="center"/>
      </w:pPr>
      <w:r>
        <w:rPr>
          <w:b/>
          <w:sz w:val="28"/>
        </w:rPr>
        <w:t>Laura E. Rojas</w:t>
        <w:br/>
      </w:r>
      <w:r>
        <w:rPr>
          <w:sz w:val="28"/>
        </w:rPr>
        <w:t>2169 Sw Savage Blvd</w:t>
        <w:br/>
        <w:t>Port St Lucie, FL 34953</w:t>
      </w:r>
    </w:p>
    <w:p>
      <w:r>
        <w:br w:type="page"/>
      </w:r>
    </w:p>
    <w:p>
      <w:pPr>
        <w:sectPr>
          <w:pgSz w:w="13680" w:h="5940"/>
          <w:pgMar w:top="720" w:right="720" w:bottom="720" w:left="720" w:header="720" w:footer="720" w:gutter="0"/>
          <w:cols w:space="720"/>
          <w:docGrid w:linePitch="360"/>
        </w:sectPr>
      </w:pPr>
    </w:p>
    <w:p>
      <w:pPr>
        <w:jc w:val="left"/>
      </w:pPr>
      <w:r>
        <w:rPr>
          <w:sz w:val="20"/>
        </w:rPr>
        <w:t>Brian Jones</w:t>
        <w:br/>
        <w:t>3885 20th Street,</w:t>
        <w:br/>
        <w:t xml:space="preserve"> Vero Beach, FL 32960</w:t>
      </w:r>
    </w:p>
    <w:p>
      <w:pPr>
        <w:spacing w:before="800"/>
      </w:pPr>
    </w:p>
    <w:p>
      <w:pPr>
        <w:jc w:val="center"/>
      </w:pPr>
      <w:r>
        <w:rPr>
          <w:b/>
          <w:sz w:val="28"/>
        </w:rPr>
        <w:t>Kerline Mompremier</w:t>
        <w:br/>
      </w:r>
      <w:r>
        <w:rPr>
          <w:sz w:val="28"/>
        </w:rPr>
        <w:t>1501 Sw Kamchatka Ave</w:t>
        <w:br/>
        <w:t>Port St Lucie, FL 34953</w:t>
      </w:r>
    </w:p>
    <w:p>
      <w:r>
        <w:br w:type="page"/>
      </w:r>
    </w:p>
    <w:p>
      <w:pPr>
        <w:sectPr>
          <w:pgSz w:w="13680" w:h="5940"/>
          <w:pgMar w:top="720" w:right="720" w:bottom="720" w:left="720" w:header="720" w:footer="720" w:gutter="0"/>
          <w:cols w:space="720"/>
          <w:docGrid w:linePitch="360"/>
        </w:sectPr>
      </w:pPr>
    </w:p>
    <w:p>
      <w:pPr>
        <w:jc w:val="left"/>
      </w:pPr>
      <w:r>
        <w:rPr>
          <w:sz w:val="20"/>
        </w:rPr>
        <w:t>Brian Jones</w:t>
        <w:br/>
        <w:t>3885 20th Street,</w:t>
        <w:br/>
        <w:t xml:space="preserve"> Vero Beach, FL 32960</w:t>
      </w:r>
    </w:p>
    <w:p>
      <w:pPr>
        <w:spacing w:before="800"/>
      </w:pPr>
    </w:p>
    <w:p>
      <w:pPr>
        <w:jc w:val="center"/>
      </w:pPr>
      <w:r>
        <w:rPr>
          <w:b/>
          <w:sz w:val="28"/>
        </w:rPr>
        <w:t>Gerard Ulysee</w:t>
        <w:br/>
      </w:r>
      <w:r>
        <w:rPr>
          <w:sz w:val="28"/>
        </w:rPr>
        <w:t>1501 Sw Kamchatka Ave</w:t>
        <w:br/>
        <w:t>Port St Lucie, FL 34953</w:t>
      </w:r>
    </w:p>
    <w:p>
      <w:r>
        <w:br w:type="page"/>
      </w:r>
    </w:p>
    <w:p>
      <w:pPr>
        <w:sectPr>
          <w:pgSz w:w="13680" w:h="5940"/>
          <w:pgMar w:top="720" w:right="720" w:bottom="720" w:left="720" w:header="720" w:footer="720" w:gutter="0"/>
          <w:cols w:space="720"/>
          <w:docGrid w:linePitch="360"/>
        </w:sectPr>
      </w:pPr>
    </w:p>
    <w:p>
      <w:pPr>
        <w:jc w:val="left"/>
      </w:pPr>
      <w:r>
        <w:rPr>
          <w:sz w:val="20"/>
        </w:rPr>
        <w:t>Brian Jones</w:t>
        <w:br/>
        <w:t>3885 20th Street,</w:t>
        <w:br/>
        <w:t xml:space="preserve"> Vero Beach, FL 32960</w:t>
      </w:r>
    </w:p>
    <w:p>
      <w:pPr>
        <w:spacing w:before="800"/>
      </w:pPr>
    </w:p>
    <w:p>
      <w:pPr>
        <w:jc w:val="center"/>
      </w:pPr>
      <w:r>
        <w:rPr>
          <w:b/>
          <w:sz w:val="28"/>
        </w:rPr>
        <w:t>Rogkerl By</w:t>
        <w:br/>
      </w:r>
      <w:r>
        <w:rPr>
          <w:sz w:val="28"/>
        </w:rPr>
        <w:t>1501 Sw Kamchatka Ave</w:t>
        <w:br/>
        <w:t>Port St Lucie, FL 34953</w:t>
      </w:r>
    </w:p>
    <w:p>
      <w:r>
        <w:br w:type="page"/>
      </w:r>
    </w:p>
    <w:p>
      <w:pPr>
        <w:sectPr>
          <w:pgSz w:w="13680" w:h="5940"/>
          <w:pgMar w:top="720" w:right="720" w:bottom="720" w:left="720" w:header="720" w:footer="720" w:gutter="0"/>
          <w:cols w:space="720"/>
          <w:docGrid w:linePitch="360"/>
        </w:sectPr>
      </w:pPr>
    </w:p>
    <w:p>
      <w:pPr>
        <w:jc w:val="left"/>
      </w:pPr>
      <w:r>
        <w:rPr>
          <w:sz w:val="20"/>
        </w:rPr>
        <w:t>Brian Jones</w:t>
        <w:br/>
        <w:t>3885 20th Street,</w:t>
        <w:br/>
        <w:t xml:space="preserve"> Vero Beach, FL 32960</w:t>
      </w:r>
    </w:p>
    <w:p>
      <w:pPr>
        <w:spacing w:before="800"/>
      </w:pPr>
    </w:p>
    <w:p>
      <w:pPr>
        <w:jc w:val="center"/>
      </w:pPr>
      <w:r>
        <w:rPr>
          <w:b/>
          <w:sz w:val="28"/>
        </w:rPr>
        <w:t>Teresa Magdaleno</w:t>
        <w:br/>
      </w:r>
      <w:r>
        <w:rPr>
          <w:sz w:val="28"/>
        </w:rPr>
        <w:t>1129 Sw Arc Ct</w:t>
        <w:br/>
        <w:t>Port St Lucie, FL 34953</w:t>
      </w:r>
    </w:p>
    <w:p>
      <w:r>
        <w:br w:type="page"/>
      </w:r>
    </w:p>
    <w:p>
      <w:pPr>
        <w:sectPr>
          <w:pgSz w:w="13680" w:h="5940"/>
          <w:pgMar w:top="720" w:right="720" w:bottom="720" w:left="720" w:header="720" w:footer="720" w:gutter="0"/>
          <w:cols w:space="720"/>
          <w:docGrid w:linePitch="360"/>
        </w:sectPr>
      </w:pPr>
    </w:p>
    <w:p>
      <w:pPr>
        <w:jc w:val="left"/>
      </w:pPr>
      <w:r>
        <w:rPr>
          <w:sz w:val="20"/>
        </w:rPr>
        <w:t>Brian Jones</w:t>
        <w:br/>
        <w:t>3885 20th Street,</w:t>
        <w:br/>
        <w:t xml:space="preserve"> Vero Beach, FL 32960</w:t>
      </w:r>
    </w:p>
    <w:p>
      <w:pPr>
        <w:spacing w:before="800"/>
      </w:pPr>
    </w:p>
    <w:p>
      <w:pPr>
        <w:jc w:val="center"/>
      </w:pPr>
      <w:r>
        <w:rPr>
          <w:b/>
          <w:sz w:val="28"/>
        </w:rPr>
        <w:t>Jessica C. Diego</w:t>
        <w:br/>
      </w:r>
      <w:r>
        <w:rPr>
          <w:sz w:val="28"/>
        </w:rPr>
        <w:t>1129 Sw Arc Ct</w:t>
        <w:br/>
        <w:t>Port St Lucie, FL 34953</w:t>
      </w:r>
    </w:p>
    <w:p>
      <w:r>
        <w:br w:type="page"/>
      </w:r>
    </w:p>
    <w:p>
      <w:pPr>
        <w:sectPr>
          <w:pgSz w:w="13680" w:h="5940"/>
          <w:pgMar w:top="720" w:right="720" w:bottom="720" w:left="720" w:header="720" w:footer="720" w:gutter="0"/>
          <w:cols w:space="720"/>
          <w:docGrid w:linePitch="360"/>
        </w:sectPr>
      </w:pPr>
    </w:p>
    <w:p>
      <w:pPr>
        <w:jc w:val="left"/>
      </w:pPr>
      <w:r>
        <w:rPr>
          <w:sz w:val="20"/>
        </w:rPr>
        <w:t>Brian Jones</w:t>
        <w:br/>
        <w:t>3885 20th Street,</w:t>
        <w:br/>
        <w:t xml:space="preserve"> Vero Beach, FL 32960</w:t>
      </w:r>
    </w:p>
    <w:p>
      <w:pPr>
        <w:spacing w:before="800"/>
      </w:pPr>
    </w:p>
    <w:p>
      <w:pPr>
        <w:jc w:val="center"/>
      </w:pPr>
      <w:r>
        <w:rPr>
          <w:b/>
          <w:sz w:val="28"/>
        </w:rPr>
        <w:t>Karem J. Casino</w:t>
        <w:br/>
      </w:r>
      <w:r>
        <w:rPr>
          <w:sz w:val="28"/>
        </w:rPr>
        <w:t>838 Sw Becker Rd</w:t>
        <w:br/>
        <w:t>Port St Lucie, FL 34953</w:t>
      </w:r>
    </w:p>
    <w:p>
      <w:r>
        <w:br w:type="page"/>
      </w:r>
    </w:p>
    <w:p>
      <w:pPr>
        <w:sectPr>
          <w:pgSz w:w="13680" w:h="5940"/>
          <w:pgMar w:top="720" w:right="720" w:bottom="720" w:left="720" w:header="720" w:footer="720" w:gutter="0"/>
          <w:cols w:space="720"/>
          <w:docGrid w:linePitch="360"/>
        </w:sectPr>
      </w:pPr>
    </w:p>
    <w:p>
      <w:pPr>
        <w:jc w:val="left"/>
      </w:pPr>
      <w:r>
        <w:rPr>
          <w:sz w:val="20"/>
        </w:rPr>
        <w:t>Brian Jones</w:t>
        <w:br/>
        <w:t>3885 20th Street,</w:t>
        <w:br/>
        <w:t xml:space="preserve"> Vero Beach, FL 32960</w:t>
      </w:r>
    </w:p>
    <w:p>
      <w:pPr>
        <w:spacing w:before="800"/>
      </w:pPr>
    </w:p>
    <w:p>
      <w:pPr>
        <w:jc w:val="center"/>
      </w:pPr>
      <w:r>
        <w:rPr>
          <w:b/>
          <w:sz w:val="28"/>
        </w:rPr>
        <w:t>Beltran S. M. Abellar</w:t>
        <w:br/>
      </w:r>
      <w:r>
        <w:rPr>
          <w:sz w:val="28"/>
        </w:rPr>
        <w:t>838 Sw Becker Rd</w:t>
        <w:br/>
        <w:t>Port St Lucie, FL 34953</w:t>
      </w:r>
    </w:p>
    <w:p>
      <w:r>
        <w:br w:type="page"/>
      </w:r>
    </w:p>
    <w:p>
      <w:pPr>
        <w:sectPr>
          <w:pgSz w:w="13680" w:h="5940"/>
          <w:pgMar w:top="720" w:right="720" w:bottom="720" w:left="720" w:header="720" w:footer="720" w:gutter="0"/>
          <w:cols w:space="720"/>
          <w:docGrid w:linePitch="360"/>
        </w:sectPr>
      </w:pPr>
    </w:p>
    <w:p>
      <w:pPr>
        <w:jc w:val="left"/>
      </w:pPr>
      <w:r>
        <w:rPr>
          <w:sz w:val="20"/>
        </w:rPr>
        <w:t>Brian Jones</w:t>
        <w:br/>
        <w:t>3885 20th Street,</w:t>
        <w:br/>
        <w:t xml:space="preserve"> Vero Beach, FL 32960</w:t>
      </w:r>
    </w:p>
    <w:p>
      <w:pPr>
        <w:spacing w:before="800"/>
      </w:pPr>
    </w:p>
    <w:p>
      <w:pPr>
        <w:jc w:val="center"/>
      </w:pPr>
      <w:r>
        <w:rPr>
          <w:b/>
          <w:sz w:val="28"/>
        </w:rPr>
        <w:t>Giovanny D. J. Marte</w:t>
        <w:br/>
      </w:r>
      <w:r>
        <w:rPr>
          <w:sz w:val="28"/>
        </w:rPr>
        <w:t>698 Sw Mchole Ave</w:t>
        <w:br/>
        <w:t>Port St Lucie, FL 34953</w:t>
      </w:r>
    </w:p>
    <w:p>
      <w:r>
        <w:br w:type="page"/>
      </w:r>
    </w:p>
    <w:p>
      <w:pPr>
        <w:sectPr>
          <w:pgSz w:w="13680" w:h="5940"/>
          <w:pgMar w:top="720" w:right="720" w:bottom="720" w:left="720" w:header="720" w:footer="720" w:gutter="0"/>
          <w:cols w:space="720"/>
          <w:docGrid w:linePitch="360"/>
        </w:sectPr>
      </w:pPr>
    </w:p>
    <w:p>
      <w:pPr>
        <w:jc w:val="left"/>
      </w:pPr>
      <w:r>
        <w:rPr>
          <w:sz w:val="20"/>
        </w:rPr>
        <w:t>Brian Jones</w:t>
        <w:br/>
        <w:t>3885 20th Street,</w:t>
        <w:br/>
        <w:t xml:space="preserve"> Vero Beach, FL 32960</w:t>
      </w:r>
    </w:p>
    <w:p>
      <w:pPr>
        <w:spacing w:before="800"/>
      </w:pPr>
    </w:p>
    <w:p>
      <w:pPr>
        <w:jc w:val="center"/>
      </w:pPr>
      <w:r>
        <w:rPr>
          <w:b/>
          <w:sz w:val="28"/>
        </w:rPr>
        <w:t>Algarin J. G. Perez</w:t>
        <w:br/>
      </w:r>
      <w:r>
        <w:rPr>
          <w:sz w:val="28"/>
        </w:rPr>
        <w:t>698 Sw Mchole Ave</w:t>
        <w:br/>
        <w:t>Port St Lucie, FL 34953</w:t>
      </w:r>
    </w:p>
    <w:p>
      <w:r>
        <w:br w:type="page"/>
      </w:r>
    </w:p>
    <w:p>
      <w:pPr>
        <w:sectPr>
          <w:pgSz w:w="13680" w:h="5940"/>
          <w:pgMar w:top="720" w:right="720" w:bottom="720" w:left="720" w:header="720" w:footer="720" w:gutter="0"/>
          <w:cols w:space="720"/>
          <w:docGrid w:linePitch="360"/>
        </w:sectPr>
      </w:pPr>
    </w:p>
    <w:p>
      <w:pPr>
        <w:jc w:val="left"/>
      </w:pPr>
      <w:r>
        <w:rPr>
          <w:sz w:val="20"/>
        </w:rPr>
        <w:t>Brian Jones</w:t>
        <w:br/>
        <w:t>3885 20th Street,</w:t>
        <w:br/>
        <w:t xml:space="preserve"> Vero Beach, FL 32960</w:t>
      </w:r>
    </w:p>
    <w:p>
      <w:pPr>
        <w:spacing w:before="800"/>
      </w:pPr>
    </w:p>
    <w:p>
      <w:pPr>
        <w:jc w:val="center"/>
      </w:pPr>
      <w:r>
        <w:rPr>
          <w:b/>
          <w:sz w:val="28"/>
        </w:rPr>
        <w:t>Ricot Pierre</w:t>
        <w:br/>
      </w:r>
      <w:r>
        <w:rPr>
          <w:sz w:val="28"/>
        </w:rPr>
        <w:t>126 Sw Becker Rd</w:t>
        <w:br/>
        <w:t>Port St Lucie, FL 34953</w:t>
      </w:r>
    </w:p>
    <w:p>
      <w:r>
        <w:br w:type="page"/>
      </w:r>
    </w:p>
    <w:p>
      <w:pPr>
        <w:sectPr>
          <w:pgSz w:w="13680" w:h="5940"/>
          <w:pgMar w:top="720" w:right="720" w:bottom="720" w:left="720" w:header="720" w:footer="720" w:gutter="0"/>
          <w:cols w:space="720"/>
          <w:docGrid w:linePitch="360"/>
        </w:sectPr>
      </w:pPr>
    </w:p>
    <w:p>
      <w:pPr>
        <w:jc w:val="left"/>
      </w:pPr>
      <w:r>
        <w:rPr>
          <w:sz w:val="20"/>
        </w:rPr>
        <w:t>Brian Jones</w:t>
        <w:br/>
        <w:t>3885 20th Street,</w:t>
        <w:br/>
        <w:t xml:space="preserve"> Vero Beach, FL 32960</w:t>
      </w:r>
    </w:p>
    <w:p>
      <w:pPr>
        <w:spacing w:before="800"/>
      </w:pPr>
    </w:p>
    <w:p>
      <w:pPr>
        <w:jc w:val="center"/>
      </w:pPr>
      <w:r>
        <w:rPr>
          <w:b/>
          <w:sz w:val="28"/>
        </w:rPr>
        <w:t>Claunique E. Pierre</w:t>
        <w:br/>
      </w:r>
      <w:r>
        <w:rPr>
          <w:sz w:val="28"/>
        </w:rPr>
        <w:t>126 Sw Becker Rd</w:t>
        <w:br/>
        <w:t>Port St Lucie, FL 34953</w:t>
      </w:r>
    </w:p>
    <w:p>
      <w:r>
        <w:br w:type="page"/>
      </w:r>
    </w:p>
    <w:p>
      <w:pPr>
        <w:sectPr>
          <w:pgSz w:w="13680" w:h="5940"/>
          <w:pgMar w:top="720" w:right="720" w:bottom="720" w:left="720" w:header="720" w:footer="720" w:gutter="0"/>
          <w:cols w:space="720"/>
          <w:docGrid w:linePitch="360"/>
        </w:sectPr>
      </w:pPr>
    </w:p>
    <w:p>
      <w:pPr>
        <w:jc w:val="left"/>
      </w:pPr>
      <w:r>
        <w:rPr>
          <w:sz w:val="20"/>
        </w:rPr>
        <w:t>Brian Jones</w:t>
        <w:br/>
        <w:t>3885 20th Street,</w:t>
        <w:br/>
        <w:t xml:space="preserve"> Vero Beach, FL 32960</w:t>
      </w:r>
    </w:p>
    <w:p>
      <w:pPr>
        <w:spacing w:before="800"/>
      </w:pPr>
    </w:p>
    <w:p>
      <w:pPr>
        <w:jc w:val="center"/>
      </w:pPr>
      <w:r>
        <w:rPr>
          <w:b/>
          <w:sz w:val="28"/>
        </w:rPr>
        <w:t>Calvin C. Wilcox</w:t>
        <w:br/>
      </w:r>
      <w:r>
        <w:rPr>
          <w:sz w:val="28"/>
        </w:rPr>
        <w:t>3204 Se Otis Ln</w:t>
        <w:br/>
        <w:t>Port St Lucie, FL 34984</w:t>
      </w:r>
    </w:p>
    <w:p>
      <w:r>
        <w:br w:type="page"/>
      </w:r>
    </w:p>
    <w:p>
      <w:pPr>
        <w:sectPr>
          <w:pgSz w:w="13680" w:h="5940"/>
          <w:pgMar w:top="720" w:right="720" w:bottom="720" w:left="720" w:header="720" w:footer="720" w:gutter="0"/>
          <w:cols w:space="720"/>
          <w:docGrid w:linePitch="360"/>
        </w:sectPr>
      </w:pPr>
    </w:p>
    <w:p>
      <w:pPr>
        <w:jc w:val="left"/>
      </w:pPr>
      <w:r>
        <w:rPr>
          <w:sz w:val="20"/>
        </w:rPr>
        <w:t>Brian Jones</w:t>
        <w:br/>
        <w:t>3885 20th Street,</w:t>
        <w:br/>
        <w:t xml:space="preserve"> Vero Beach, FL 32960</w:t>
      </w:r>
    </w:p>
    <w:p>
      <w:pPr>
        <w:spacing w:before="800"/>
      </w:pPr>
    </w:p>
    <w:p>
      <w:pPr>
        <w:jc w:val="center"/>
      </w:pPr>
      <w:r>
        <w:rPr>
          <w:b/>
          <w:sz w:val="28"/>
        </w:rPr>
        <w:t>Annette Jean</w:t>
        <w:br/>
      </w:r>
      <w:r>
        <w:rPr>
          <w:sz w:val="28"/>
        </w:rPr>
        <w:t>3322 Se East Snow Rd</w:t>
        <w:br/>
        <w:t>Port St Lucie, FL 34984</w:t>
      </w:r>
    </w:p>
    <w:p>
      <w:r>
        <w:br w:type="page"/>
      </w:r>
    </w:p>
    <w:p>
      <w:pPr>
        <w:sectPr>
          <w:pgSz w:w="13680" w:h="5940"/>
          <w:pgMar w:top="720" w:right="720" w:bottom="720" w:left="720" w:header="720" w:footer="720" w:gutter="0"/>
          <w:cols w:space="720"/>
          <w:docGrid w:linePitch="360"/>
        </w:sectPr>
      </w:pPr>
    </w:p>
    <w:p>
      <w:pPr>
        <w:jc w:val="left"/>
      </w:pPr>
      <w:r>
        <w:rPr>
          <w:sz w:val="20"/>
        </w:rPr>
        <w:t>Brian Jones</w:t>
        <w:br/>
        <w:t>3885 20th Street,</w:t>
        <w:br/>
        <w:t xml:space="preserve"> Vero Beach, FL 32960</w:t>
      </w:r>
    </w:p>
    <w:p>
      <w:pPr>
        <w:spacing w:before="800"/>
      </w:pPr>
    </w:p>
    <w:p>
      <w:pPr>
        <w:jc w:val="center"/>
      </w:pPr>
      <w:r>
        <w:rPr>
          <w:b/>
          <w:sz w:val="28"/>
        </w:rPr>
        <w:t>Alexander M. Schrodt</w:t>
        <w:br/>
      </w:r>
      <w:r>
        <w:rPr>
          <w:sz w:val="28"/>
        </w:rPr>
        <w:t>2249 Se Newcastle Ter</w:t>
        <w:br/>
        <w:t>Port St Lucie, FL 34952</w:t>
      </w:r>
    </w:p>
    <w:p>
      <w:r>
        <w:br w:type="page"/>
      </w:r>
    </w:p>
    <w:p>
      <w:pPr>
        <w:sectPr>
          <w:pgSz w:w="13680" w:h="5940"/>
          <w:pgMar w:top="720" w:right="720" w:bottom="720" w:left="720" w:header="720" w:footer="720" w:gutter="0"/>
          <w:cols w:space="720"/>
          <w:docGrid w:linePitch="360"/>
        </w:sectPr>
      </w:pPr>
    </w:p>
    <w:p>
      <w:pPr>
        <w:jc w:val="left"/>
      </w:pPr>
      <w:r>
        <w:rPr>
          <w:sz w:val="20"/>
        </w:rPr>
        <w:t>Brian Jones</w:t>
        <w:br/>
        <w:t>3885 20th Street,</w:t>
        <w:br/>
        <w:t xml:space="preserve"> Vero Beach, FL 32960</w:t>
      </w:r>
    </w:p>
    <w:p>
      <w:pPr>
        <w:spacing w:before="800"/>
      </w:pPr>
    </w:p>
    <w:p>
      <w:pPr>
        <w:jc w:val="center"/>
      </w:pPr>
      <w:r>
        <w:rPr>
          <w:b/>
          <w:sz w:val="28"/>
        </w:rPr>
        <w:t>Roche L. S. Reyes</w:t>
        <w:br/>
      </w:r>
      <w:r>
        <w:rPr>
          <w:sz w:val="28"/>
        </w:rPr>
        <w:t>881 Sw College Park Rd</w:t>
        <w:br/>
        <w:t>Port St Lucie, FL 34953</w:t>
      </w:r>
    </w:p>
    <w:p>
      <w:r>
        <w:br w:type="page"/>
      </w:r>
    </w:p>
    <w:p>
      <w:pPr>
        <w:sectPr>
          <w:pgSz w:w="13680" w:h="5940"/>
          <w:pgMar w:top="720" w:right="720" w:bottom="720" w:left="720" w:header="720" w:footer="720" w:gutter="0"/>
          <w:cols w:space="720"/>
          <w:docGrid w:linePitch="360"/>
        </w:sectPr>
      </w:pPr>
    </w:p>
    <w:p>
      <w:pPr>
        <w:jc w:val="left"/>
      </w:pPr>
      <w:r>
        <w:rPr>
          <w:sz w:val="20"/>
        </w:rPr>
        <w:t>Brian Jones</w:t>
        <w:br/>
        <w:t>3885 20th Street,</w:t>
        <w:br/>
        <w:t xml:space="preserve"> Vero Beach, FL 32960</w:t>
      </w:r>
    </w:p>
    <w:p>
      <w:pPr>
        <w:spacing w:before="800"/>
      </w:pPr>
    </w:p>
    <w:p>
      <w:pPr>
        <w:jc w:val="center"/>
      </w:pPr>
      <w:r>
        <w:rPr>
          <w:b/>
          <w:sz w:val="28"/>
        </w:rPr>
        <w:t>David A. Aguila</w:t>
        <w:br/>
      </w:r>
      <w:r>
        <w:rPr>
          <w:sz w:val="28"/>
        </w:rPr>
        <w:t>881 Sw College Park Rd</w:t>
        <w:br/>
        <w:t>Port St Lucie, FL 34953</w:t>
      </w:r>
    </w:p>
    <w:p>
      <w:r>
        <w:br w:type="page"/>
      </w:r>
    </w:p>
    <w:p>
      <w:pPr>
        <w:sectPr>
          <w:pgSz w:w="13680" w:h="5940"/>
          <w:pgMar w:top="720" w:right="720" w:bottom="720" w:left="720" w:header="720" w:footer="720" w:gutter="0"/>
          <w:cols w:space="720"/>
          <w:docGrid w:linePitch="360"/>
        </w:sectPr>
      </w:pPr>
    </w:p>
    <w:p>
      <w:pPr>
        <w:jc w:val="left"/>
      </w:pPr>
      <w:r>
        <w:rPr>
          <w:sz w:val="20"/>
        </w:rPr>
        <w:t>Brian Jones</w:t>
        <w:br/>
        <w:t>3885 20th Street,</w:t>
        <w:br/>
        <w:t xml:space="preserve"> Vero Beach, FL 32960</w:t>
      </w:r>
    </w:p>
    <w:p>
      <w:pPr>
        <w:spacing w:before="800"/>
      </w:pPr>
    </w:p>
    <w:p>
      <w:pPr>
        <w:jc w:val="center"/>
      </w:pPr>
      <w:r>
        <w:rPr>
          <w:b/>
          <w:sz w:val="28"/>
        </w:rPr>
        <w:t>Miguel T. Roca</w:t>
        <w:br/>
      </w:r>
      <w:r>
        <w:rPr>
          <w:sz w:val="28"/>
        </w:rPr>
        <w:t>552 Sw Dauphin Ave</w:t>
        <w:br/>
        <w:t>Port St Lucie, FL 34953</w:t>
      </w:r>
    </w:p>
    <w:p>
      <w:r>
        <w:br w:type="page"/>
      </w:r>
    </w:p>
    <w:p>
      <w:pPr>
        <w:sectPr>
          <w:pgSz w:w="13680" w:h="5940"/>
          <w:pgMar w:top="720" w:right="720" w:bottom="720" w:left="720" w:header="720" w:footer="720" w:gutter="0"/>
          <w:cols w:space="720"/>
          <w:docGrid w:linePitch="360"/>
        </w:sectPr>
      </w:pPr>
    </w:p>
    <w:p>
      <w:pPr>
        <w:jc w:val="left"/>
      </w:pPr>
      <w:r>
        <w:rPr>
          <w:sz w:val="20"/>
        </w:rPr>
        <w:t>Brian Jones</w:t>
        <w:br/>
        <w:t>3885 20th Street,</w:t>
        <w:br/>
        <w:t xml:space="preserve"> Vero Beach, FL 32960</w:t>
      </w:r>
    </w:p>
    <w:p>
      <w:pPr>
        <w:spacing w:before="800"/>
      </w:pPr>
    </w:p>
    <w:p>
      <w:pPr>
        <w:jc w:val="center"/>
      </w:pPr>
      <w:r>
        <w:rPr>
          <w:b/>
          <w:sz w:val="28"/>
        </w:rPr>
        <w:t>Sherita P. Sharpe</w:t>
        <w:br/>
      </w:r>
      <w:r>
        <w:rPr>
          <w:sz w:val="28"/>
        </w:rPr>
        <w:t>2937 Sw Boxwood Cir</w:t>
        <w:br/>
        <w:t>Port St Lucie, FL 34953</w:t>
      </w:r>
    </w:p>
    <w:p>
      <w:r>
        <w:br w:type="page"/>
      </w:r>
    </w:p>
    <w:p>
      <w:pPr>
        <w:sectPr>
          <w:pgSz w:w="13680" w:h="5940"/>
          <w:pgMar w:top="720" w:right="720" w:bottom="720" w:left="720" w:header="720" w:footer="720" w:gutter="0"/>
          <w:cols w:space="720"/>
          <w:docGrid w:linePitch="360"/>
        </w:sectPr>
      </w:pPr>
    </w:p>
    <w:p>
      <w:pPr>
        <w:jc w:val="left"/>
      </w:pPr>
      <w:r>
        <w:rPr>
          <w:sz w:val="20"/>
        </w:rPr>
        <w:t>Brian Jones</w:t>
        <w:br/>
        <w:t>3885 20th Street,</w:t>
        <w:br/>
        <w:t xml:space="preserve"> Vero Beach, FL 32960</w:t>
      </w:r>
    </w:p>
    <w:p>
      <w:pPr>
        <w:spacing w:before="800"/>
      </w:pPr>
    </w:p>
    <w:p>
      <w:pPr>
        <w:jc w:val="center"/>
      </w:pPr>
      <w:r>
        <w:rPr>
          <w:b/>
          <w:sz w:val="28"/>
        </w:rPr>
        <w:t>Ian J. Sharpe</w:t>
        <w:br/>
      </w:r>
      <w:r>
        <w:rPr>
          <w:sz w:val="28"/>
        </w:rPr>
        <w:t>2937 Sw Boxwood Cir</w:t>
        <w:br/>
        <w:t>Port St Lucie, FL 34953</w:t>
      </w:r>
    </w:p>
    <w:p>
      <w:r>
        <w:br w:type="page"/>
      </w:r>
    </w:p>
    <w:p>
      <w:pPr>
        <w:sectPr>
          <w:pgSz w:w="13680" w:h="5940"/>
          <w:pgMar w:top="720" w:right="720" w:bottom="720" w:left="720" w:header="720" w:footer="720" w:gutter="0"/>
          <w:cols w:space="720"/>
          <w:docGrid w:linePitch="360"/>
        </w:sectPr>
      </w:pPr>
    </w:p>
    <w:p>
      <w:pPr>
        <w:jc w:val="left"/>
      </w:pPr>
      <w:r>
        <w:rPr>
          <w:sz w:val="20"/>
        </w:rPr>
        <w:t>Brian Jones</w:t>
        <w:br/>
        <w:t>3885 20th Street,</w:t>
        <w:br/>
        <w:t xml:space="preserve"> Vero Beach, FL 32960</w:t>
      </w:r>
    </w:p>
    <w:p>
      <w:pPr>
        <w:spacing w:before="800"/>
      </w:pPr>
    </w:p>
    <w:p>
      <w:pPr>
        <w:jc w:val="center"/>
      </w:pPr>
      <w:r>
        <w:rPr>
          <w:b/>
          <w:sz w:val="28"/>
        </w:rPr>
        <w:t>Geris Labonte</w:t>
        <w:br/>
      </w:r>
      <w:r>
        <w:rPr>
          <w:sz w:val="28"/>
        </w:rPr>
        <w:t>6775 Nw Abigail Ave</w:t>
        <w:br/>
        <w:t>Port St Lucie, FL 34983</w:t>
      </w:r>
    </w:p>
    <w:p>
      <w:r>
        <w:br w:type="page"/>
      </w:r>
    </w:p>
    <w:p>
      <w:pPr>
        <w:sectPr>
          <w:pgSz w:w="13680" w:h="5940"/>
          <w:pgMar w:top="720" w:right="720" w:bottom="720" w:left="720" w:header="720" w:footer="720" w:gutter="0"/>
          <w:cols w:space="720"/>
          <w:docGrid w:linePitch="360"/>
        </w:sectPr>
      </w:pPr>
    </w:p>
    <w:p>
      <w:pPr>
        <w:jc w:val="left"/>
      </w:pPr>
      <w:r>
        <w:rPr>
          <w:sz w:val="20"/>
        </w:rPr>
        <w:t>Brian Jones</w:t>
        <w:br/>
        <w:t>3885 20th Street,</w:t>
        <w:br/>
        <w:t xml:space="preserve"> Vero Beach, FL 32960</w:t>
      </w:r>
    </w:p>
    <w:p>
      <w:pPr>
        <w:spacing w:before="800"/>
      </w:pPr>
    </w:p>
    <w:p>
      <w:pPr>
        <w:jc w:val="center"/>
      </w:pPr>
      <w:r>
        <w:rPr>
          <w:b/>
          <w:sz w:val="28"/>
        </w:rPr>
        <w:t>Jeannette R. Labonte</w:t>
        <w:br/>
      </w:r>
      <w:r>
        <w:rPr>
          <w:sz w:val="28"/>
        </w:rPr>
        <w:t>6775 Nw Abigail Ave</w:t>
        <w:br/>
        <w:t>Port St Lucie, FL 34983</w:t>
      </w:r>
    </w:p>
    <w:p>
      <w:r>
        <w:br w:type="page"/>
      </w:r>
    </w:p>
    <w:p>
      <w:pPr>
        <w:sectPr>
          <w:pgSz w:w="13680" w:h="5940"/>
          <w:pgMar w:top="720" w:right="720" w:bottom="720" w:left="720" w:header="720" w:footer="720" w:gutter="0"/>
          <w:cols w:space="720"/>
          <w:docGrid w:linePitch="360"/>
        </w:sectPr>
      </w:pPr>
    </w:p>
    <w:p>
      <w:pPr>
        <w:jc w:val="left"/>
      </w:pPr>
      <w:r>
        <w:rPr>
          <w:sz w:val="20"/>
        </w:rPr>
        <w:t>Brian Jones</w:t>
        <w:br/>
        <w:t>3885 20th Street,</w:t>
        <w:br/>
        <w:t xml:space="preserve"> Vero Beach, FL 32960</w:t>
      </w:r>
    </w:p>
    <w:p>
      <w:pPr>
        <w:spacing w:before="800"/>
      </w:pPr>
    </w:p>
    <w:p>
      <w:pPr>
        <w:jc w:val="center"/>
      </w:pPr>
      <w:r>
        <w:rPr>
          <w:b/>
          <w:sz w:val="28"/>
        </w:rPr>
        <w:t>Shane P. Loftus</w:t>
        <w:br/>
      </w:r>
      <w:r>
        <w:rPr>
          <w:sz w:val="28"/>
        </w:rPr>
        <w:t>5793 Nw Esau Ave</w:t>
        <w:br/>
        <w:t>Port St Lucie, FL 34986</w:t>
      </w:r>
    </w:p>
    <w:p>
      <w:r>
        <w:br w:type="page"/>
      </w:r>
    </w:p>
    <w:p>
      <w:pPr>
        <w:sectPr>
          <w:pgSz w:w="13680" w:h="5940"/>
          <w:pgMar w:top="720" w:right="720" w:bottom="720" w:left="720" w:header="720" w:footer="720" w:gutter="0"/>
          <w:cols w:space="720"/>
          <w:docGrid w:linePitch="360"/>
        </w:sectPr>
      </w:pPr>
    </w:p>
    <w:p>
      <w:pPr>
        <w:jc w:val="left"/>
      </w:pPr>
      <w:r>
        <w:rPr>
          <w:sz w:val="20"/>
        </w:rPr>
        <w:t>Brian Jones</w:t>
        <w:br/>
        <w:t>3885 20th Street,</w:t>
        <w:br/>
        <w:t xml:space="preserve"> Vero Beach, FL 32960</w:t>
      </w:r>
    </w:p>
    <w:p>
      <w:pPr>
        <w:spacing w:before="800"/>
      </w:pPr>
    </w:p>
    <w:p>
      <w:pPr>
        <w:jc w:val="center"/>
      </w:pPr>
      <w:r>
        <w:rPr>
          <w:b/>
          <w:sz w:val="28"/>
        </w:rPr>
        <w:t>Amber N. Wahl</w:t>
        <w:br/>
      </w:r>
      <w:r>
        <w:rPr>
          <w:sz w:val="28"/>
        </w:rPr>
        <w:t>5793 Nw Esau Ave</w:t>
        <w:br/>
        <w:t>Port St Lucie, FL 34986</w:t>
      </w:r>
    </w:p>
    <w:p>
      <w:r>
        <w:br w:type="page"/>
      </w:r>
    </w:p>
    <w:p>
      <w:pPr>
        <w:sectPr>
          <w:pgSz w:w="13680" w:h="5940"/>
          <w:pgMar w:top="720" w:right="720" w:bottom="720" w:left="720" w:header="720" w:footer="720" w:gutter="0"/>
          <w:cols w:space="720"/>
          <w:docGrid w:linePitch="360"/>
        </w:sectPr>
      </w:pPr>
    </w:p>
    <w:p>
      <w:pPr>
        <w:jc w:val="left"/>
      </w:pPr>
      <w:r>
        <w:rPr>
          <w:sz w:val="20"/>
        </w:rPr>
        <w:t>Brian Jones</w:t>
        <w:br/>
        <w:t>3885 20th Street,</w:t>
        <w:br/>
        <w:t xml:space="preserve"> Vero Beach, FL 32960</w:t>
      </w:r>
    </w:p>
    <w:p>
      <w:pPr>
        <w:spacing w:before="800"/>
      </w:pPr>
    </w:p>
    <w:p>
      <w:pPr>
        <w:jc w:val="center"/>
      </w:pPr>
      <w:r>
        <w:rPr>
          <w:b/>
          <w:sz w:val="28"/>
        </w:rPr>
        <w:t>Lesley H. N. Cummings</w:t>
        <w:br/>
      </w:r>
      <w:r>
        <w:rPr>
          <w:sz w:val="28"/>
        </w:rPr>
        <w:t>5629 Nw North Crisona Cir</w:t>
        <w:br/>
        <w:t>Port St Lucie, FL 34986</w:t>
      </w:r>
    </w:p>
    <w:p>
      <w:r>
        <w:br w:type="page"/>
      </w:r>
    </w:p>
    <w:p>
      <w:pPr>
        <w:sectPr>
          <w:pgSz w:w="13680" w:h="5940"/>
          <w:pgMar w:top="720" w:right="720" w:bottom="720" w:left="720" w:header="720" w:footer="720" w:gutter="0"/>
          <w:cols w:space="720"/>
          <w:docGrid w:linePitch="360"/>
        </w:sectPr>
      </w:pPr>
    </w:p>
    <w:p>
      <w:pPr>
        <w:jc w:val="left"/>
      </w:pPr>
      <w:r>
        <w:rPr>
          <w:sz w:val="20"/>
        </w:rPr>
        <w:t>Brian Jones</w:t>
        <w:br/>
        <w:t>3885 20th Street,</w:t>
        <w:br/>
        <w:t xml:space="preserve"> Vero Beach, FL 32960</w:t>
      </w:r>
    </w:p>
    <w:p>
      <w:pPr>
        <w:spacing w:before="800"/>
      </w:pPr>
    </w:p>
    <w:p>
      <w:pPr>
        <w:jc w:val="center"/>
      </w:pPr>
      <w:r>
        <w:rPr>
          <w:b/>
          <w:sz w:val="28"/>
        </w:rPr>
        <w:t>David Gauntlett</w:t>
        <w:br/>
      </w:r>
      <w:r>
        <w:rPr>
          <w:sz w:val="28"/>
        </w:rPr>
        <w:t>5170 Nw Aljo Ct</w:t>
        <w:br/>
        <w:t>Port St Lucie, FL 34986</w:t>
      </w:r>
    </w:p>
    <w:p>
      <w:r>
        <w:br w:type="page"/>
      </w:r>
    </w:p>
    <w:p>
      <w:pPr>
        <w:sectPr>
          <w:pgSz w:w="13680" w:h="5940"/>
          <w:pgMar w:top="720" w:right="720" w:bottom="720" w:left="720" w:header="720" w:footer="720" w:gutter="0"/>
          <w:cols w:space="720"/>
          <w:docGrid w:linePitch="360"/>
        </w:sectPr>
      </w:pPr>
    </w:p>
    <w:p>
      <w:pPr>
        <w:jc w:val="left"/>
      </w:pPr>
      <w:r>
        <w:rPr>
          <w:sz w:val="20"/>
        </w:rPr>
        <w:t>Brian Jones</w:t>
        <w:br/>
        <w:t>3885 20th Street,</w:t>
        <w:br/>
        <w:t xml:space="preserve"> Vero Beach, FL 32960</w:t>
      </w:r>
    </w:p>
    <w:p>
      <w:pPr>
        <w:spacing w:before="800"/>
      </w:pPr>
    </w:p>
    <w:p>
      <w:pPr>
        <w:jc w:val="center"/>
      </w:pPr>
      <w:r>
        <w:rPr>
          <w:b/>
          <w:sz w:val="28"/>
        </w:rPr>
        <w:t>Jacqueline Gauntlett</w:t>
        <w:br/>
      </w:r>
      <w:r>
        <w:rPr>
          <w:sz w:val="28"/>
        </w:rPr>
        <w:t>5170 Nw Aljo Ct</w:t>
        <w:br/>
        <w:t>Port St Lucie, FL 34986</w:t>
      </w:r>
    </w:p>
    <w:p>
      <w:r>
        <w:br w:type="page"/>
      </w:r>
    </w:p>
    <w:p>
      <w:pPr>
        <w:sectPr>
          <w:pgSz w:w="13680" w:h="5940"/>
          <w:pgMar w:top="720" w:right="720" w:bottom="720" w:left="720" w:header="720" w:footer="720" w:gutter="0"/>
          <w:cols w:space="720"/>
          <w:docGrid w:linePitch="360"/>
        </w:sectPr>
      </w:pPr>
    </w:p>
    <w:p>
      <w:pPr>
        <w:jc w:val="left"/>
      </w:pPr>
      <w:r>
        <w:rPr>
          <w:sz w:val="20"/>
        </w:rPr>
        <w:t>Brian Jones</w:t>
        <w:br/>
        <w:t>3885 20th Street,</w:t>
        <w:br/>
        <w:t xml:space="preserve"> Vero Beach, FL 32960</w:t>
      </w:r>
    </w:p>
    <w:p>
      <w:pPr>
        <w:spacing w:before="800"/>
      </w:pPr>
    </w:p>
    <w:p>
      <w:pPr>
        <w:jc w:val="center"/>
      </w:pPr>
      <w:r>
        <w:rPr>
          <w:b/>
          <w:sz w:val="28"/>
        </w:rPr>
        <w:t>Jean M. Numa</w:t>
        <w:br/>
      </w:r>
      <w:r>
        <w:rPr>
          <w:sz w:val="28"/>
        </w:rPr>
        <w:t>5542 Nw Kappa Ct</w:t>
        <w:br/>
        <w:t>Port St Lucie, FL 34986</w:t>
      </w:r>
    </w:p>
    <w:p>
      <w:r>
        <w:br w:type="page"/>
      </w:r>
    </w:p>
    <w:p>
      <w:pPr>
        <w:sectPr>
          <w:pgSz w:w="13680" w:h="5940"/>
          <w:pgMar w:top="720" w:right="720" w:bottom="720" w:left="720" w:header="720" w:footer="720" w:gutter="0"/>
          <w:cols w:space="720"/>
          <w:docGrid w:linePitch="360"/>
        </w:sectPr>
      </w:pPr>
    </w:p>
    <w:p>
      <w:pPr>
        <w:jc w:val="left"/>
      </w:pPr>
      <w:r>
        <w:rPr>
          <w:sz w:val="20"/>
        </w:rPr>
        <w:t>Brian Jones</w:t>
        <w:br/>
        <w:t>3885 20th Street,</w:t>
        <w:br/>
        <w:t xml:space="preserve"> Vero Beach, FL 32960</w:t>
      </w:r>
    </w:p>
    <w:p>
      <w:pPr>
        <w:spacing w:before="800"/>
      </w:pPr>
    </w:p>
    <w:p>
      <w:pPr>
        <w:jc w:val="center"/>
      </w:pPr>
      <w:r>
        <w:rPr>
          <w:b/>
          <w:sz w:val="28"/>
        </w:rPr>
        <w:t>Aaron Benzrihem</w:t>
        <w:br/>
      </w:r>
      <w:r>
        <w:rPr>
          <w:sz w:val="28"/>
        </w:rPr>
        <w:t>1950 Se Tickridge Rd</w:t>
        <w:br/>
        <w:t>Port St Lucie, FL 34952</w:t>
      </w:r>
    </w:p>
    <w:p>
      <w:r>
        <w:br w:type="page"/>
      </w:r>
    </w:p>
    <w:p>
      <w:pPr>
        <w:sectPr>
          <w:pgSz w:w="13680" w:h="5940"/>
          <w:pgMar w:top="720" w:right="720" w:bottom="720" w:left="720" w:header="720" w:footer="720" w:gutter="0"/>
          <w:cols w:space="720"/>
          <w:docGrid w:linePitch="360"/>
        </w:sectPr>
      </w:pPr>
    </w:p>
    <w:p>
      <w:pPr>
        <w:jc w:val="left"/>
      </w:pPr>
      <w:r>
        <w:rPr>
          <w:sz w:val="20"/>
        </w:rPr>
        <w:t>Brian Jones</w:t>
        <w:br/>
        <w:t>3885 20th Street,</w:t>
        <w:br/>
        <w:t xml:space="preserve"> Vero Beach, FL 32960</w:t>
      </w:r>
    </w:p>
    <w:p>
      <w:pPr>
        <w:spacing w:before="800"/>
      </w:pPr>
    </w:p>
    <w:p>
      <w:pPr>
        <w:jc w:val="center"/>
      </w:pPr>
      <w:r>
        <w:rPr>
          <w:b/>
          <w:sz w:val="28"/>
        </w:rPr>
        <w:t>Bruna Silva</w:t>
        <w:br/>
      </w:r>
      <w:r>
        <w:rPr>
          <w:sz w:val="28"/>
        </w:rPr>
        <w:t>1950 Se Tickridge Rd</w:t>
        <w:br/>
        <w:t>Port St Lucie, FL 34952</w:t>
      </w:r>
    </w:p>
    <w:p>
      <w:r>
        <w:br w:type="page"/>
      </w:r>
    </w:p>
    <w:p>
      <w:pPr>
        <w:sectPr>
          <w:pgSz w:w="13680" w:h="5940"/>
          <w:pgMar w:top="720" w:right="720" w:bottom="720" w:left="720" w:header="720" w:footer="720" w:gutter="0"/>
          <w:cols w:space="720"/>
          <w:docGrid w:linePitch="360"/>
        </w:sectPr>
      </w:pPr>
    </w:p>
    <w:p>
      <w:pPr>
        <w:jc w:val="left"/>
      </w:pPr>
      <w:r>
        <w:rPr>
          <w:sz w:val="20"/>
        </w:rPr>
        <w:t>Brian Jones</w:t>
        <w:br/>
        <w:t>3885 20th Street,</w:t>
        <w:br/>
        <w:t xml:space="preserve"> Vero Beach, FL 32960</w:t>
      </w:r>
    </w:p>
    <w:p>
      <w:pPr>
        <w:spacing w:before="800"/>
      </w:pPr>
    </w:p>
    <w:p>
      <w:pPr>
        <w:jc w:val="center"/>
      </w:pPr>
      <w:r>
        <w:rPr>
          <w:b/>
          <w:sz w:val="28"/>
        </w:rPr>
        <w:t>Justina Martinez</w:t>
        <w:br/>
      </w:r>
      <w:r>
        <w:rPr>
          <w:sz w:val="28"/>
        </w:rPr>
        <w:t>2441 Se Delano Rd</w:t>
        <w:br/>
        <w:t>Port St Lucie, FL 34952</w:t>
      </w:r>
    </w:p>
    <w:p>
      <w:r>
        <w:br w:type="page"/>
      </w:r>
    </w:p>
    <w:p>
      <w:pPr>
        <w:sectPr>
          <w:pgSz w:w="13680" w:h="5940"/>
          <w:pgMar w:top="720" w:right="720" w:bottom="720" w:left="720" w:header="720" w:footer="720" w:gutter="0"/>
          <w:cols w:space="720"/>
          <w:docGrid w:linePitch="360"/>
        </w:sectPr>
      </w:pPr>
    </w:p>
    <w:p>
      <w:pPr>
        <w:jc w:val="left"/>
      </w:pPr>
      <w:r>
        <w:rPr>
          <w:sz w:val="20"/>
        </w:rPr>
        <w:t>Brian Jones</w:t>
        <w:br/>
        <w:t>3885 20th Street,</w:t>
        <w:br/>
        <w:t xml:space="preserve"> Vero Beach, FL 32960</w:t>
      </w:r>
    </w:p>
    <w:p>
      <w:pPr>
        <w:spacing w:before="800"/>
      </w:pPr>
    </w:p>
    <w:p>
      <w:pPr>
        <w:jc w:val="center"/>
      </w:pPr>
      <w:r>
        <w:rPr>
          <w:b/>
          <w:sz w:val="28"/>
        </w:rPr>
        <w:t>Pamela C. Sinclaire</w:t>
        <w:br/>
      </w:r>
      <w:r>
        <w:rPr>
          <w:sz w:val="28"/>
        </w:rPr>
        <w:t>3060 Se Santa Anita St</w:t>
        <w:br/>
        <w:t>Port St Lucie, FL 34952</w:t>
      </w:r>
    </w:p>
    <w:p>
      <w:r>
        <w:br w:type="page"/>
      </w:r>
    </w:p>
    <w:p>
      <w:pPr>
        <w:sectPr>
          <w:pgSz w:w="13680" w:h="5940"/>
          <w:pgMar w:top="720" w:right="720" w:bottom="720" w:left="720" w:header="720" w:footer="720" w:gutter="0"/>
          <w:cols w:space="720"/>
          <w:docGrid w:linePitch="360"/>
        </w:sectPr>
      </w:pPr>
    </w:p>
    <w:p>
      <w:pPr>
        <w:jc w:val="left"/>
      </w:pPr>
      <w:r>
        <w:rPr>
          <w:sz w:val="20"/>
        </w:rPr>
        <w:t>Brian Jones</w:t>
        <w:br/>
        <w:t>3885 20th Street,</w:t>
        <w:br/>
        <w:t xml:space="preserve"> Vero Beach, FL 32960</w:t>
      </w:r>
    </w:p>
    <w:p>
      <w:pPr>
        <w:spacing w:before="800"/>
      </w:pPr>
    </w:p>
    <w:p>
      <w:pPr>
        <w:jc w:val="center"/>
      </w:pPr>
      <w:r>
        <w:rPr>
          <w:b/>
          <w:sz w:val="28"/>
        </w:rPr>
        <w:t>Claire Howe</w:t>
        <w:br/>
      </w:r>
      <w:r>
        <w:rPr>
          <w:sz w:val="28"/>
        </w:rPr>
        <w:t>3060 Se Santa Anita St</w:t>
        <w:br/>
        <w:t>Port St Lucie, FL 34952</w:t>
      </w:r>
    </w:p>
    <w:p>
      <w:r>
        <w:br w:type="page"/>
      </w:r>
    </w:p>
    <w:p>
      <w:pPr>
        <w:sectPr>
          <w:pgSz w:w="13680" w:h="5940"/>
          <w:pgMar w:top="720" w:right="720" w:bottom="720" w:left="720" w:header="720" w:footer="720" w:gutter="0"/>
          <w:cols w:space="720"/>
          <w:docGrid w:linePitch="360"/>
        </w:sectPr>
      </w:pPr>
    </w:p>
    <w:p>
      <w:pPr>
        <w:jc w:val="left"/>
      </w:pPr>
      <w:r>
        <w:rPr>
          <w:sz w:val="20"/>
        </w:rPr>
        <w:t>Brian Jones</w:t>
        <w:br/>
        <w:t>3885 20th Street,</w:t>
        <w:br/>
        <w:t xml:space="preserve"> Vero Beach, FL 32960</w:t>
      </w:r>
    </w:p>
    <w:p>
      <w:pPr>
        <w:spacing w:before="800"/>
      </w:pPr>
    </w:p>
    <w:p>
      <w:pPr>
        <w:jc w:val="center"/>
      </w:pPr>
      <w:r>
        <w:rPr>
          <w:b/>
          <w:sz w:val="28"/>
        </w:rPr>
        <w:t>Gabriella M. Muller</w:t>
        <w:br/>
      </w:r>
      <w:r>
        <w:rPr>
          <w:sz w:val="28"/>
        </w:rPr>
        <w:t>1711 Se Canora Rd</w:t>
        <w:br/>
        <w:t>Port St Lucie, FL 34952</w:t>
      </w:r>
    </w:p>
    <w:p>
      <w:r>
        <w:br w:type="page"/>
      </w:r>
    </w:p>
    <w:p>
      <w:pPr>
        <w:sectPr>
          <w:pgSz w:w="13680" w:h="5940"/>
          <w:pgMar w:top="720" w:right="720" w:bottom="720" w:left="720" w:header="720" w:footer="720" w:gutter="0"/>
          <w:cols w:space="720"/>
          <w:docGrid w:linePitch="360"/>
        </w:sectPr>
      </w:pPr>
    </w:p>
    <w:p>
      <w:pPr>
        <w:jc w:val="left"/>
      </w:pPr>
      <w:r>
        <w:rPr>
          <w:sz w:val="20"/>
        </w:rPr>
        <w:t>Brian Jones</w:t>
        <w:br/>
        <w:t>3885 20th Street,</w:t>
        <w:br/>
        <w:t xml:space="preserve"> Vero Beach, FL 32960</w:t>
      </w:r>
    </w:p>
    <w:p>
      <w:pPr>
        <w:spacing w:before="800"/>
      </w:pPr>
    </w:p>
    <w:p>
      <w:pPr>
        <w:jc w:val="center"/>
      </w:pPr>
      <w:r>
        <w:rPr>
          <w:b/>
          <w:sz w:val="28"/>
        </w:rPr>
        <w:t>Adelheid K. Papp</w:t>
        <w:br/>
      </w:r>
      <w:r>
        <w:rPr>
          <w:sz w:val="28"/>
        </w:rPr>
        <w:t>2961 Se Farley Rd</w:t>
        <w:br/>
        <w:t>Port St Lucie, FL 34952</w:t>
      </w:r>
    </w:p>
    <w:p>
      <w:r>
        <w:br w:type="page"/>
      </w:r>
    </w:p>
    <w:p>
      <w:pPr>
        <w:sectPr>
          <w:pgSz w:w="13680" w:h="5940"/>
          <w:pgMar w:top="720" w:right="720" w:bottom="720" w:left="720" w:header="720" w:footer="720" w:gutter="0"/>
          <w:cols w:space="720"/>
          <w:docGrid w:linePitch="360"/>
        </w:sectPr>
      </w:pPr>
    </w:p>
    <w:p>
      <w:pPr>
        <w:jc w:val="left"/>
      </w:pPr>
      <w:r>
        <w:rPr>
          <w:sz w:val="20"/>
        </w:rPr>
        <w:t>Brian Jones</w:t>
        <w:br/>
        <w:t>3885 20th Street,</w:t>
        <w:br/>
        <w:t xml:space="preserve"> Vero Beach, FL 32960</w:t>
      </w:r>
    </w:p>
    <w:p>
      <w:pPr>
        <w:spacing w:before="800"/>
      </w:pPr>
    </w:p>
    <w:p>
      <w:pPr>
        <w:jc w:val="center"/>
      </w:pPr>
      <w:r>
        <w:rPr>
          <w:b/>
          <w:sz w:val="28"/>
        </w:rPr>
        <w:t>Navarrette J. J. Dimumbrun</w:t>
        <w:br/>
      </w:r>
      <w:r>
        <w:rPr>
          <w:sz w:val="28"/>
        </w:rPr>
        <w:t>1799 Se Westmoreland Blvd</w:t>
        <w:br/>
        <w:t>Port St Lucie, FL 34952</w:t>
      </w:r>
    </w:p>
    <w:p>
      <w:r>
        <w:br w:type="page"/>
      </w:r>
    </w:p>
    <w:p>
      <w:pPr>
        <w:sectPr>
          <w:pgSz w:w="13680" w:h="5940"/>
          <w:pgMar w:top="720" w:right="720" w:bottom="720" w:left="720" w:header="720" w:footer="720" w:gutter="0"/>
          <w:cols w:space="720"/>
          <w:docGrid w:linePitch="360"/>
        </w:sectPr>
      </w:pPr>
    </w:p>
    <w:p>
      <w:pPr>
        <w:jc w:val="left"/>
      </w:pPr>
      <w:r>
        <w:rPr>
          <w:sz w:val="20"/>
        </w:rPr>
        <w:t>Brian Jones</w:t>
        <w:br/>
        <w:t>3885 20th Street,</w:t>
        <w:br/>
        <w:t xml:space="preserve"> Vero Beach, FL 32960</w:t>
      </w:r>
    </w:p>
    <w:p>
      <w:pPr>
        <w:spacing w:before="800"/>
      </w:pPr>
    </w:p>
    <w:p>
      <w:pPr>
        <w:jc w:val="center"/>
      </w:pPr>
      <w:r>
        <w:rPr>
          <w:b/>
          <w:sz w:val="28"/>
        </w:rPr>
        <w:t>Natalie Cortes</w:t>
        <w:br/>
      </w:r>
      <w:r>
        <w:rPr>
          <w:sz w:val="28"/>
        </w:rPr>
        <w:t>1799 Se Westmoreland Blvd</w:t>
        <w:br/>
        <w:t>Port St Lucie, FL 34952</w:t>
      </w:r>
    </w:p>
    <w:p>
      <w:r>
        <w:br w:type="page"/>
      </w:r>
    </w:p>
    <w:p>
      <w:pPr>
        <w:sectPr>
          <w:pgSz w:w="13680" w:h="5940"/>
          <w:pgMar w:top="720" w:right="720" w:bottom="720" w:left="720" w:header="720" w:footer="720" w:gutter="0"/>
          <w:cols w:space="720"/>
          <w:docGrid w:linePitch="360"/>
        </w:sectPr>
      </w:pPr>
    </w:p>
    <w:p>
      <w:pPr>
        <w:jc w:val="left"/>
      </w:pPr>
      <w:r>
        <w:rPr>
          <w:sz w:val="20"/>
        </w:rPr>
        <w:t>Brian Jones</w:t>
        <w:br/>
        <w:t>3885 20th Street,</w:t>
        <w:br/>
        <w:t xml:space="preserve"> Vero Beach, FL 32960</w:t>
      </w:r>
    </w:p>
    <w:p>
      <w:pPr>
        <w:spacing w:before="800"/>
      </w:pPr>
    </w:p>
    <w:p>
      <w:pPr>
        <w:jc w:val="center"/>
      </w:pPr>
      <w:r>
        <w:rPr>
          <w:b/>
          <w:sz w:val="28"/>
        </w:rPr>
        <w:t>Larry W. Alden</w:t>
        <w:br/>
      </w:r>
      <w:r>
        <w:rPr>
          <w:sz w:val="28"/>
        </w:rPr>
        <w:t>2633 Se Gowin Dr</w:t>
        <w:br/>
        <w:t>Port St Lucie, FL 34952</w:t>
      </w:r>
    </w:p>
    <w:p>
      <w:r>
        <w:br w:type="page"/>
      </w:r>
    </w:p>
    <w:p>
      <w:pPr>
        <w:sectPr>
          <w:pgSz w:w="13680" w:h="5940"/>
          <w:pgMar w:top="720" w:right="720" w:bottom="720" w:left="720" w:header="720" w:footer="720" w:gutter="0"/>
          <w:cols w:space="720"/>
          <w:docGrid w:linePitch="360"/>
        </w:sectPr>
      </w:pPr>
    </w:p>
    <w:p>
      <w:pPr>
        <w:jc w:val="left"/>
      </w:pPr>
      <w:r>
        <w:rPr>
          <w:sz w:val="20"/>
        </w:rPr>
        <w:t>Brian Jones</w:t>
        <w:br/>
        <w:t>3885 20th Street,</w:t>
        <w:br/>
        <w:t xml:space="preserve"> Vero Beach, FL 32960</w:t>
      </w:r>
    </w:p>
    <w:p>
      <w:pPr>
        <w:spacing w:before="800"/>
      </w:pPr>
    </w:p>
    <w:p>
      <w:pPr>
        <w:jc w:val="center"/>
      </w:pPr>
      <w:r>
        <w:rPr>
          <w:b/>
          <w:sz w:val="28"/>
        </w:rPr>
        <w:t>O'Neil E. German</w:t>
        <w:br/>
      </w:r>
      <w:r>
        <w:rPr>
          <w:sz w:val="28"/>
        </w:rPr>
        <w:t>2137 Sw Gailwood St</w:t>
        <w:br/>
        <w:t>Port St Lucie, FL 34987</w:t>
      </w:r>
    </w:p>
    <w:p>
      <w:r>
        <w:br w:type="page"/>
      </w:r>
    </w:p>
    <w:p>
      <w:pPr>
        <w:sectPr>
          <w:pgSz w:w="13680" w:h="5940"/>
          <w:pgMar w:top="720" w:right="720" w:bottom="720" w:left="720" w:header="720" w:footer="720" w:gutter="0"/>
          <w:cols w:space="720"/>
          <w:docGrid w:linePitch="360"/>
        </w:sectPr>
      </w:pPr>
    </w:p>
    <w:p>
      <w:pPr>
        <w:jc w:val="left"/>
      </w:pPr>
      <w:r>
        <w:rPr>
          <w:sz w:val="20"/>
        </w:rPr>
        <w:t>Brian Jones</w:t>
        <w:br/>
        <w:t>3885 20th Street,</w:t>
        <w:br/>
        <w:t xml:space="preserve"> Vero Beach, FL 32960</w:t>
      </w:r>
    </w:p>
    <w:p>
      <w:pPr>
        <w:spacing w:before="800"/>
      </w:pPr>
    </w:p>
    <w:p>
      <w:pPr>
        <w:jc w:val="center"/>
      </w:pPr>
      <w:r>
        <w:rPr>
          <w:b/>
          <w:sz w:val="28"/>
        </w:rPr>
        <w:t>Jennifer German</w:t>
        <w:br/>
      </w:r>
      <w:r>
        <w:rPr>
          <w:sz w:val="28"/>
        </w:rPr>
        <w:t>2137 Sw Gailwood St</w:t>
        <w:br/>
        <w:t>Port St Lucie, FL 34987</w:t>
      </w:r>
    </w:p>
    <w:p>
      <w:r>
        <w:br w:type="page"/>
      </w:r>
    </w:p>
    <w:p>
      <w:pPr>
        <w:sectPr>
          <w:pgSz w:w="13680" w:h="5940"/>
          <w:pgMar w:top="720" w:right="720" w:bottom="720" w:left="720" w:header="720" w:footer="720" w:gutter="0"/>
          <w:cols w:space="720"/>
          <w:docGrid w:linePitch="360"/>
        </w:sectPr>
      </w:pPr>
    </w:p>
    <w:p>
      <w:pPr>
        <w:jc w:val="left"/>
      </w:pPr>
      <w:r>
        <w:rPr>
          <w:sz w:val="20"/>
        </w:rPr>
        <w:t>Brian Jones</w:t>
        <w:br/>
        <w:t>3885 20th Street,</w:t>
        <w:br/>
        <w:t xml:space="preserve"> Vero Beach, FL 32960</w:t>
      </w:r>
    </w:p>
    <w:p>
      <w:pPr>
        <w:spacing w:before="800"/>
      </w:pPr>
    </w:p>
    <w:p>
      <w:pPr>
        <w:jc w:val="center"/>
      </w:pPr>
      <w:r>
        <w:rPr>
          <w:b/>
          <w:sz w:val="28"/>
        </w:rPr>
        <w:t>Richard B. Baker</w:t>
        <w:br/>
      </w:r>
      <w:r>
        <w:rPr>
          <w:sz w:val="28"/>
        </w:rPr>
        <w:t>428 Sw Ridgecrest Dr</w:t>
        <w:br/>
        <w:t>Port St Lucie, FL 34953</w:t>
      </w:r>
    </w:p>
    <w:p>
      <w:r>
        <w:br w:type="page"/>
      </w:r>
    </w:p>
    <w:p>
      <w:pPr>
        <w:sectPr>
          <w:pgSz w:w="13680" w:h="5940"/>
          <w:pgMar w:top="720" w:right="720" w:bottom="720" w:left="720" w:header="720" w:footer="720" w:gutter="0"/>
          <w:cols w:space="720"/>
          <w:docGrid w:linePitch="360"/>
        </w:sectPr>
      </w:pPr>
    </w:p>
    <w:p>
      <w:pPr>
        <w:jc w:val="left"/>
      </w:pPr>
      <w:r>
        <w:rPr>
          <w:sz w:val="20"/>
        </w:rPr>
        <w:t>Brian Jones</w:t>
        <w:br/>
        <w:t>3885 20th Street,</w:t>
        <w:br/>
        <w:t xml:space="preserve"> Vero Beach, FL 32960</w:t>
      </w:r>
    </w:p>
    <w:p>
      <w:pPr>
        <w:spacing w:before="800"/>
      </w:pPr>
    </w:p>
    <w:p>
      <w:pPr>
        <w:jc w:val="center"/>
      </w:pPr>
      <w:r>
        <w:rPr>
          <w:b/>
          <w:sz w:val="28"/>
        </w:rPr>
        <w:t>Linda M. Baker</w:t>
        <w:br/>
      </w:r>
      <w:r>
        <w:rPr>
          <w:sz w:val="28"/>
        </w:rPr>
        <w:t>428 Sw Ridgecrest Dr</w:t>
        <w:br/>
        <w:t>Port St Lucie, FL 34953</w:t>
      </w:r>
    </w:p>
    <w:p>
      <w:r>
        <w:br w:type="page"/>
      </w:r>
    </w:p>
    <w:p>
      <w:pPr>
        <w:sectPr>
          <w:pgSz w:w="13680" w:h="5940"/>
          <w:pgMar w:top="720" w:right="720" w:bottom="720" w:left="720" w:header="720" w:footer="720" w:gutter="0"/>
          <w:cols w:space="720"/>
          <w:docGrid w:linePitch="360"/>
        </w:sectPr>
      </w:pPr>
    </w:p>
    <w:p>
      <w:pPr>
        <w:jc w:val="left"/>
      </w:pPr>
      <w:r>
        <w:rPr>
          <w:sz w:val="20"/>
        </w:rPr>
        <w:t>Brian Jones</w:t>
        <w:br/>
        <w:t>3885 20th Street,</w:t>
        <w:br/>
        <w:t xml:space="preserve"> Vero Beach, FL 32960</w:t>
      </w:r>
    </w:p>
    <w:p>
      <w:pPr>
        <w:spacing w:before="800"/>
      </w:pPr>
    </w:p>
    <w:p>
      <w:pPr>
        <w:jc w:val="center"/>
      </w:pPr>
      <w:r>
        <w:rPr>
          <w:b/>
          <w:sz w:val="28"/>
        </w:rPr>
        <w:t>Gail C. Corcoran</w:t>
        <w:br/>
      </w:r>
      <w:r>
        <w:rPr>
          <w:sz w:val="28"/>
        </w:rPr>
        <w:t>1272 Sw Briarwood Dr</w:t>
        <w:br/>
        <w:t>Port St Lucie, FL 34986</w:t>
      </w:r>
    </w:p>
    <w:p>
      <w:r>
        <w:br w:type="page"/>
      </w:r>
    </w:p>
    <w:p>
      <w:pPr>
        <w:sectPr>
          <w:pgSz w:w="13680" w:h="5940"/>
          <w:pgMar w:top="720" w:right="720" w:bottom="720" w:left="720" w:header="720" w:footer="720" w:gutter="0"/>
          <w:cols w:space="720"/>
          <w:docGrid w:linePitch="360"/>
        </w:sectPr>
      </w:pPr>
    </w:p>
    <w:p>
      <w:pPr>
        <w:jc w:val="left"/>
      </w:pPr>
      <w:r>
        <w:rPr>
          <w:sz w:val="20"/>
        </w:rPr>
        <w:t>Brian Jones</w:t>
        <w:br/>
        <w:t>3885 20th Street,</w:t>
        <w:br/>
        <w:t xml:space="preserve"> Vero Beach, FL 32960</w:t>
      </w:r>
    </w:p>
    <w:p>
      <w:pPr>
        <w:spacing w:before="800"/>
      </w:pPr>
    </w:p>
    <w:p>
      <w:pPr>
        <w:jc w:val="center"/>
      </w:pPr>
      <w:r>
        <w:rPr>
          <w:b/>
          <w:sz w:val="28"/>
        </w:rPr>
        <w:t>Mark K. Corcoran</w:t>
        <w:br/>
      </w:r>
      <w:r>
        <w:rPr>
          <w:sz w:val="28"/>
        </w:rPr>
        <w:t>1272 Sw Briarwood Dr</w:t>
        <w:br/>
        <w:t>Port St Lucie, FL 34986</w:t>
      </w:r>
    </w:p>
    <w:p>
      <w:r>
        <w:br w:type="page"/>
      </w:r>
    </w:p>
    <w:p>
      <w:pPr>
        <w:sectPr>
          <w:pgSz w:w="13680" w:h="5940"/>
          <w:pgMar w:top="720" w:right="720" w:bottom="720" w:left="720" w:header="720" w:footer="720" w:gutter="0"/>
          <w:cols w:space="720"/>
          <w:docGrid w:linePitch="360"/>
        </w:sectPr>
      </w:pPr>
    </w:p>
    <w:p>
      <w:pPr>
        <w:jc w:val="left"/>
      </w:pPr>
      <w:r>
        <w:rPr>
          <w:sz w:val="20"/>
        </w:rPr>
        <w:t>Brian Jones</w:t>
        <w:br/>
        <w:t>3885 20th Street,</w:t>
        <w:br/>
        <w:t xml:space="preserve"> Vero Beach, FL 32960</w:t>
      </w:r>
    </w:p>
    <w:p>
      <w:pPr>
        <w:spacing w:before="800"/>
      </w:pPr>
    </w:p>
    <w:p>
      <w:pPr>
        <w:jc w:val="center"/>
      </w:pPr>
      <w:r>
        <w:rPr>
          <w:b/>
          <w:sz w:val="28"/>
        </w:rPr>
        <w:t>Nancy Bennett</w:t>
        <w:br/>
      </w:r>
      <w:r>
        <w:rPr>
          <w:sz w:val="28"/>
        </w:rPr>
        <w:t>1543 Se Holyrood Ln</w:t>
        <w:br/>
        <w:t>Port St Lucie, FL 34952</w:t>
      </w:r>
    </w:p>
    <w:p>
      <w:r>
        <w:br w:type="page"/>
      </w:r>
    </w:p>
    <w:p>
      <w:pPr>
        <w:sectPr>
          <w:pgSz w:w="13680" w:h="5940"/>
          <w:pgMar w:top="720" w:right="720" w:bottom="720" w:left="720" w:header="720" w:footer="720" w:gutter="0"/>
          <w:cols w:space="720"/>
          <w:docGrid w:linePitch="360"/>
        </w:sectPr>
      </w:pPr>
    </w:p>
    <w:p>
      <w:pPr>
        <w:jc w:val="left"/>
      </w:pPr>
      <w:r>
        <w:rPr>
          <w:sz w:val="20"/>
        </w:rPr>
        <w:t>Brian Jones</w:t>
        <w:br/>
        <w:t>3885 20th Street,</w:t>
        <w:br/>
        <w:t xml:space="preserve"> Vero Beach, FL 32960</w:t>
      </w:r>
    </w:p>
    <w:p>
      <w:pPr>
        <w:spacing w:before="800"/>
      </w:pPr>
    </w:p>
    <w:p>
      <w:pPr>
        <w:jc w:val="center"/>
      </w:pPr>
      <w:r>
        <w:rPr>
          <w:b/>
          <w:sz w:val="28"/>
        </w:rPr>
        <w:t>Lafontant Dacius</w:t>
        <w:br/>
      </w:r>
      <w:r>
        <w:rPr>
          <w:sz w:val="28"/>
        </w:rPr>
        <w:t>1611 Se Simmons St</w:t>
        <w:br/>
        <w:t>Port St Lucie, FL 34952</w:t>
      </w:r>
    </w:p>
    <w:p>
      <w:r>
        <w:br w:type="page"/>
      </w:r>
    </w:p>
    <w:p>
      <w:pPr>
        <w:sectPr>
          <w:pgSz w:w="13680" w:h="5940"/>
          <w:pgMar w:top="720" w:right="720" w:bottom="720" w:left="720" w:header="720" w:footer="720" w:gutter="0"/>
          <w:cols w:space="720"/>
          <w:docGrid w:linePitch="360"/>
        </w:sectPr>
      </w:pPr>
    </w:p>
    <w:p>
      <w:pPr>
        <w:jc w:val="left"/>
      </w:pPr>
      <w:r>
        <w:rPr>
          <w:sz w:val="20"/>
        </w:rPr>
        <w:t>Brian Jones</w:t>
        <w:br/>
        <w:t>3885 20th Street,</w:t>
        <w:br/>
        <w:t xml:space="preserve"> Vero Beach, FL 32960</w:t>
      </w:r>
    </w:p>
    <w:p>
      <w:pPr>
        <w:spacing w:before="800"/>
      </w:pPr>
    </w:p>
    <w:p>
      <w:pPr>
        <w:jc w:val="center"/>
      </w:pPr>
      <w:r>
        <w:rPr>
          <w:b/>
          <w:sz w:val="28"/>
        </w:rPr>
        <w:t>Fedner Noel</w:t>
        <w:br/>
      </w:r>
      <w:r>
        <w:rPr>
          <w:sz w:val="28"/>
        </w:rPr>
        <w:t>1611 Se Simmons St</w:t>
        <w:br/>
        <w:t>Port St Lucie, FL 34952</w:t>
      </w:r>
    </w:p>
    <w:p>
      <w:r>
        <w:br w:type="page"/>
      </w:r>
    </w:p>
    <w:p>
      <w:pPr>
        <w:sectPr>
          <w:pgSz w:w="13680" w:h="5940"/>
          <w:pgMar w:top="720" w:right="720" w:bottom="720" w:left="720" w:header="720" w:footer="720" w:gutter="0"/>
          <w:cols w:space="720"/>
          <w:docGrid w:linePitch="360"/>
        </w:sectPr>
      </w:pPr>
    </w:p>
    <w:p>
      <w:pPr>
        <w:jc w:val="left"/>
      </w:pPr>
      <w:r>
        <w:rPr>
          <w:sz w:val="20"/>
        </w:rPr>
        <w:t>Brian Jones</w:t>
        <w:br/>
        <w:t>3885 20th Street,</w:t>
        <w:br/>
        <w:t xml:space="preserve"> Vero Beach, FL 32960</w:t>
      </w:r>
    </w:p>
    <w:p>
      <w:pPr>
        <w:spacing w:before="800"/>
      </w:pPr>
    </w:p>
    <w:p>
      <w:pPr>
        <w:jc w:val="center"/>
      </w:pPr>
      <w:r>
        <w:rPr>
          <w:b/>
          <w:sz w:val="28"/>
        </w:rPr>
        <w:t>Fritz P. Louis</w:t>
        <w:br/>
      </w:r>
      <w:r>
        <w:rPr>
          <w:sz w:val="28"/>
        </w:rPr>
        <w:t>620 Sw Long Key Ct</w:t>
        <w:br/>
        <w:t>Port St Lucie, FL 34986</w:t>
      </w:r>
    </w:p>
    <w:p>
      <w:r>
        <w:br w:type="page"/>
      </w:r>
    </w:p>
    <w:p>
      <w:pPr>
        <w:sectPr>
          <w:pgSz w:w="13680" w:h="5940"/>
          <w:pgMar w:top="720" w:right="720" w:bottom="720" w:left="720" w:header="720" w:footer="720" w:gutter="0"/>
          <w:cols w:space="720"/>
          <w:docGrid w:linePitch="360"/>
        </w:sectPr>
      </w:pPr>
    </w:p>
    <w:p>
      <w:pPr>
        <w:jc w:val="left"/>
      </w:pPr>
      <w:r>
        <w:rPr>
          <w:sz w:val="20"/>
        </w:rPr>
        <w:t>Brian Jones</w:t>
        <w:br/>
        <w:t>3885 20th Street,</w:t>
        <w:br/>
        <w:t xml:space="preserve"> Vero Beach, FL 32960</w:t>
      </w:r>
    </w:p>
    <w:p>
      <w:pPr>
        <w:spacing w:before="800"/>
      </w:pPr>
    </w:p>
    <w:p>
      <w:pPr>
        <w:jc w:val="center"/>
      </w:pPr>
      <w:r>
        <w:rPr>
          <w:b/>
          <w:sz w:val="28"/>
        </w:rPr>
        <w:t>Rodline Pierre</w:t>
        <w:br/>
      </w:r>
      <w:r>
        <w:rPr>
          <w:sz w:val="28"/>
        </w:rPr>
        <w:t>620 Sw Long Key Ct</w:t>
        <w:br/>
        <w:t>Port St Lucie, FL 34986</w:t>
      </w:r>
    </w:p>
    <w:p>
      <w:r>
        <w:br w:type="page"/>
      </w:r>
    </w:p>
    <w:p>
      <w:pPr>
        <w:sectPr>
          <w:pgSz w:w="13680" w:h="5940"/>
          <w:pgMar w:top="720" w:right="720" w:bottom="720" w:left="720" w:header="720" w:footer="720" w:gutter="0"/>
          <w:cols w:space="720"/>
          <w:docGrid w:linePitch="360"/>
        </w:sectPr>
      </w:pPr>
    </w:p>
    <w:p>
      <w:pPr>
        <w:jc w:val="left"/>
      </w:pPr>
      <w:r>
        <w:rPr>
          <w:sz w:val="20"/>
        </w:rPr>
        <w:t>Brian Jones</w:t>
        <w:br/>
        <w:t>3885 20th Street,</w:t>
        <w:br/>
        <w:t xml:space="preserve"> Vero Beach, FL 32960</w:t>
      </w:r>
    </w:p>
    <w:p>
      <w:pPr>
        <w:spacing w:before="800"/>
      </w:pPr>
    </w:p>
    <w:p>
      <w:pPr>
        <w:jc w:val="center"/>
      </w:pPr>
      <w:r>
        <w:rPr>
          <w:b/>
          <w:sz w:val="28"/>
        </w:rPr>
        <w:t>John D. Daly</w:t>
        <w:br/>
      </w:r>
      <w:r>
        <w:rPr>
          <w:sz w:val="28"/>
        </w:rPr>
        <w:t>Se Berkshire Blvd</w:t>
        <w:br/>
        <w:t>Port St Lucie, FL 34952</w:t>
      </w:r>
    </w:p>
    <w:p>
      <w:r>
        <w:br w:type="page"/>
      </w:r>
    </w:p>
    <w:p>
      <w:pPr>
        <w:sectPr>
          <w:pgSz w:w="13680" w:h="5940"/>
          <w:pgMar w:top="720" w:right="720" w:bottom="720" w:left="720" w:header="720" w:footer="720" w:gutter="0"/>
          <w:cols w:space="720"/>
          <w:docGrid w:linePitch="360"/>
        </w:sectPr>
      </w:pPr>
    </w:p>
    <w:p>
      <w:pPr>
        <w:jc w:val="left"/>
      </w:pPr>
      <w:r>
        <w:rPr>
          <w:sz w:val="20"/>
        </w:rPr>
        <w:t>Brian Jones</w:t>
        <w:br/>
        <w:t>3885 20th Street,</w:t>
        <w:br/>
        <w:t xml:space="preserve"> Vero Beach, FL 32960</w:t>
      </w:r>
    </w:p>
    <w:p>
      <w:pPr>
        <w:spacing w:before="800"/>
      </w:pPr>
    </w:p>
    <w:p>
      <w:pPr>
        <w:jc w:val="center"/>
      </w:pPr>
      <w:r>
        <w:rPr>
          <w:b/>
          <w:sz w:val="28"/>
        </w:rPr>
        <w:t>Amy S. Rotchford</w:t>
        <w:br/>
      </w:r>
      <w:r>
        <w:rPr>
          <w:sz w:val="28"/>
        </w:rPr>
        <w:t>Se Berkshire Blvd</w:t>
        <w:br/>
        <w:t>Port St Lucie, FL 34952</w:t>
      </w:r>
    </w:p>
    <w:p>
      <w:r>
        <w:br w:type="page"/>
      </w:r>
    </w:p>
    <w:p>
      <w:pPr>
        <w:sectPr>
          <w:pgSz w:w="13680" w:h="5940"/>
          <w:pgMar w:top="720" w:right="720" w:bottom="720" w:left="720" w:header="720" w:footer="720" w:gutter="0"/>
          <w:cols w:space="720"/>
          <w:docGrid w:linePitch="360"/>
        </w:sectPr>
      </w:pPr>
    </w:p>
    <w:p>
      <w:pPr>
        <w:jc w:val="left"/>
      </w:pPr>
      <w:r>
        <w:rPr>
          <w:sz w:val="20"/>
        </w:rPr>
        <w:t>Brian Jones</w:t>
        <w:br/>
        <w:t>3885 20th Street,</w:t>
        <w:br/>
        <w:t xml:space="preserve"> Vero Beach, FL 32960</w:t>
      </w:r>
    </w:p>
    <w:p>
      <w:pPr>
        <w:spacing w:before="800"/>
      </w:pPr>
    </w:p>
    <w:p>
      <w:pPr>
        <w:jc w:val="center"/>
      </w:pPr>
      <w:r>
        <w:rPr>
          <w:b/>
          <w:sz w:val="28"/>
        </w:rPr>
        <w:t>Alison M. Levofsky</w:t>
        <w:br/>
      </w:r>
      <w:r>
        <w:rPr>
          <w:sz w:val="28"/>
        </w:rPr>
        <w:t>9007 Short Chip Cir</w:t>
        <w:br/>
        <w:t>Port St Lucie, FL 34986</w:t>
      </w:r>
    </w:p>
    <w:p>
      <w:r>
        <w:br w:type="page"/>
      </w:r>
    </w:p>
    <w:p>
      <w:pPr>
        <w:sectPr>
          <w:pgSz w:w="13680" w:h="5940"/>
          <w:pgMar w:top="720" w:right="720" w:bottom="720" w:left="720" w:header="720" w:footer="720" w:gutter="0"/>
          <w:cols w:space="720"/>
          <w:docGrid w:linePitch="360"/>
        </w:sectPr>
      </w:pPr>
    </w:p>
    <w:p>
      <w:pPr>
        <w:jc w:val="left"/>
      </w:pPr>
      <w:r>
        <w:rPr>
          <w:sz w:val="20"/>
        </w:rPr>
        <w:t>Brian Jones</w:t>
        <w:br/>
        <w:t>3885 20th Street,</w:t>
        <w:br/>
        <w:t xml:space="preserve"> Vero Beach, FL 32960</w:t>
      </w:r>
    </w:p>
    <w:p>
      <w:pPr>
        <w:spacing w:before="800"/>
      </w:pPr>
    </w:p>
    <w:p>
      <w:pPr>
        <w:jc w:val="center"/>
      </w:pPr>
      <w:r>
        <w:rPr>
          <w:b/>
          <w:sz w:val="28"/>
        </w:rPr>
        <w:t>Ermilia D. Rene</w:t>
        <w:br/>
      </w:r>
      <w:r>
        <w:rPr>
          <w:sz w:val="28"/>
        </w:rPr>
        <w:t>5556 Spanish River Rd</w:t>
        <w:br/>
        <w:t>Fort Pierce, FL 34951</w:t>
      </w:r>
    </w:p>
    <w:p>
      <w:r>
        <w:br w:type="page"/>
      </w:r>
    </w:p>
    <w:p>
      <w:pPr>
        <w:sectPr>
          <w:pgSz w:w="13680" w:h="5940"/>
          <w:pgMar w:top="720" w:right="720" w:bottom="720" w:left="720" w:header="720" w:footer="720" w:gutter="0"/>
          <w:cols w:space="720"/>
          <w:docGrid w:linePitch="360"/>
        </w:sectPr>
      </w:pPr>
    </w:p>
    <w:p>
      <w:pPr>
        <w:jc w:val="left"/>
      </w:pPr>
      <w:r>
        <w:rPr>
          <w:sz w:val="20"/>
        </w:rPr>
        <w:t>Brian Jones</w:t>
        <w:br/>
        <w:t>3885 20th Street,</w:t>
        <w:br/>
        <w:t xml:space="preserve"> Vero Beach, FL 32960</w:t>
      </w:r>
    </w:p>
    <w:p>
      <w:pPr>
        <w:spacing w:before="800"/>
      </w:pPr>
    </w:p>
    <w:p>
      <w:pPr>
        <w:jc w:val="center"/>
      </w:pPr>
      <w:r>
        <w:rPr>
          <w:b/>
          <w:sz w:val="28"/>
        </w:rPr>
        <w:t>Ephesien Rene</w:t>
        <w:br/>
      </w:r>
      <w:r>
        <w:rPr>
          <w:sz w:val="28"/>
        </w:rPr>
        <w:t>5556 Spanish River Rd</w:t>
        <w:br/>
        <w:t>Fort Pierce, FL 34951</w:t>
      </w:r>
    </w:p>
    <w:p>
      <w:r>
        <w:br w:type="page"/>
      </w:r>
    </w:p>
    <w:p>
      <w:pPr>
        <w:sectPr>
          <w:pgSz w:w="13680" w:h="5940"/>
          <w:pgMar w:top="720" w:right="720" w:bottom="720" w:left="720" w:header="720" w:footer="720" w:gutter="0"/>
          <w:cols w:space="720"/>
          <w:docGrid w:linePitch="360"/>
        </w:sectPr>
      </w:pPr>
    </w:p>
    <w:p>
      <w:pPr>
        <w:jc w:val="left"/>
      </w:pPr>
      <w:r>
        <w:rPr>
          <w:sz w:val="20"/>
        </w:rPr>
        <w:t>Brian Jones</w:t>
        <w:br/>
        <w:t>3885 20th Street,</w:t>
        <w:br/>
        <w:t xml:space="preserve"> Vero Beach, FL 32960</w:t>
      </w:r>
    </w:p>
    <w:p>
      <w:pPr>
        <w:spacing w:before="800"/>
      </w:pPr>
    </w:p>
    <w:p>
      <w:pPr>
        <w:jc w:val="center"/>
      </w:pPr>
      <w:r>
        <w:rPr>
          <w:b/>
          <w:sz w:val="28"/>
        </w:rPr>
        <w:t>Matthew E. Pfister</w:t>
        <w:br/>
      </w:r>
      <w:r>
        <w:rPr>
          <w:sz w:val="28"/>
        </w:rPr>
        <w:t>245 Se Via Sangro</w:t>
        <w:br/>
        <w:t>Port St Lucie, FL 34952</w:t>
      </w:r>
    </w:p>
    <w:p>
      <w:r>
        <w:br w:type="page"/>
      </w:r>
    </w:p>
    <w:p>
      <w:pPr>
        <w:sectPr>
          <w:pgSz w:w="13680" w:h="5940"/>
          <w:pgMar w:top="720" w:right="720" w:bottom="720" w:left="720" w:header="720" w:footer="720" w:gutter="0"/>
          <w:cols w:space="720"/>
          <w:docGrid w:linePitch="360"/>
        </w:sectPr>
      </w:pPr>
    </w:p>
    <w:p>
      <w:pPr>
        <w:jc w:val="left"/>
      </w:pPr>
      <w:r>
        <w:rPr>
          <w:sz w:val="20"/>
        </w:rPr>
        <w:t>Brian Jones</w:t>
        <w:br/>
        <w:t>3885 20th Street,</w:t>
        <w:br/>
        <w:t xml:space="preserve"> Vero Beach, FL 32960</w:t>
      </w:r>
    </w:p>
    <w:p>
      <w:pPr>
        <w:spacing w:before="800"/>
      </w:pPr>
    </w:p>
    <w:p>
      <w:pPr>
        <w:jc w:val="center"/>
      </w:pPr>
      <w:r>
        <w:rPr>
          <w:b/>
          <w:sz w:val="28"/>
        </w:rPr>
        <w:t>Michael D. Castro</w:t>
        <w:br/>
      </w:r>
      <w:r>
        <w:rPr>
          <w:sz w:val="28"/>
        </w:rPr>
        <w:t>5098 Nw Fiddle Leaf Ct</w:t>
        <w:br/>
        <w:t>Port St Lucie, FL 34986</w:t>
      </w:r>
    </w:p>
    <w:p>
      <w:r>
        <w:br w:type="page"/>
      </w:r>
    </w:p>
    <w:p>
      <w:pPr>
        <w:sectPr>
          <w:pgSz w:w="13680" w:h="5940"/>
          <w:pgMar w:top="720" w:right="720" w:bottom="720" w:left="720" w:header="720" w:footer="720" w:gutter="0"/>
          <w:cols w:space="720"/>
          <w:docGrid w:linePitch="360"/>
        </w:sectPr>
      </w:pPr>
    </w:p>
    <w:p>
      <w:pPr>
        <w:jc w:val="left"/>
      </w:pPr>
      <w:r>
        <w:rPr>
          <w:sz w:val="20"/>
        </w:rPr>
        <w:t>Brian Jones</w:t>
        <w:br/>
        <w:t>3885 20th Street,</w:t>
        <w:br/>
        <w:t xml:space="preserve"> Vero Beach, FL 32960</w:t>
      </w:r>
    </w:p>
    <w:p>
      <w:pPr>
        <w:spacing w:before="800"/>
      </w:pPr>
    </w:p>
    <w:p>
      <w:pPr>
        <w:jc w:val="center"/>
      </w:pPr>
      <w:r>
        <w:rPr>
          <w:b/>
          <w:sz w:val="28"/>
        </w:rPr>
        <w:t>Perlita Castro</w:t>
        <w:br/>
      </w:r>
      <w:r>
        <w:rPr>
          <w:sz w:val="28"/>
        </w:rPr>
        <w:t>5098 Nw Fiddle Leaf Ct</w:t>
        <w:br/>
        <w:t>Port St Lucie, FL 34986</w:t>
      </w:r>
    </w:p>
    <w:p>
      <w:r>
        <w:br w:type="page"/>
      </w:r>
    </w:p>
    <w:p>
      <w:pPr>
        <w:sectPr>
          <w:pgSz w:w="13680" w:h="5940"/>
          <w:pgMar w:top="720" w:right="720" w:bottom="720" w:left="720" w:header="720" w:footer="720" w:gutter="0"/>
          <w:cols w:space="720"/>
          <w:docGrid w:linePitch="360"/>
        </w:sectPr>
      </w:pPr>
    </w:p>
    <w:p>
      <w:pPr>
        <w:jc w:val="left"/>
      </w:pPr>
      <w:r>
        <w:rPr>
          <w:sz w:val="20"/>
        </w:rPr>
        <w:t>Brian Jones</w:t>
        <w:br/>
        <w:t>3885 20th Street,</w:t>
        <w:br/>
        <w:t xml:space="preserve"> Vero Beach, FL 32960</w:t>
      </w:r>
    </w:p>
    <w:p>
      <w:pPr>
        <w:spacing w:before="800"/>
      </w:pPr>
    </w:p>
    <w:p>
      <w:pPr>
        <w:jc w:val="center"/>
      </w:pPr>
      <w:r>
        <w:rPr>
          <w:b/>
          <w:sz w:val="28"/>
        </w:rPr>
        <w:t>Roberta L. Parker</w:t>
        <w:br/>
      </w:r>
      <w:r>
        <w:rPr>
          <w:sz w:val="28"/>
        </w:rPr>
        <w:t>12103 Sw Bennington Cir</w:t>
        <w:br/>
        <w:t>Port St Lucie, FL 34987</w:t>
      </w:r>
    </w:p>
    <w:p>
      <w:r>
        <w:br w:type="page"/>
      </w:r>
    </w:p>
    <w:p>
      <w:pPr>
        <w:sectPr>
          <w:pgSz w:w="13680" w:h="5940"/>
          <w:pgMar w:top="720" w:right="720" w:bottom="720" w:left="720" w:header="720" w:footer="720" w:gutter="0"/>
          <w:cols w:space="720"/>
          <w:docGrid w:linePitch="360"/>
        </w:sectPr>
      </w:pPr>
    </w:p>
    <w:p>
      <w:pPr>
        <w:jc w:val="left"/>
      </w:pPr>
      <w:r>
        <w:rPr>
          <w:sz w:val="20"/>
        </w:rPr>
        <w:t>Brian Jones</w:t>
        <w:br/>
        <w:t>3885 20th Street,</w:t>
        <w:br/>
        <w:t xml:space="preserve"> Vero Beach, FL 32960</w:t>
      </w:r>
    </w:p>
    <w:p>
      <w:pPr>
        <w:spacing w:before="800"/>
      </w:pPr>
    </w:p>
    <w:p>
      <w:pPr>
        <w:jc w:val="center"/>
      </w:pPr>
      <w:r>
        <w:rPr>
          <w:b/>
          <w:sz w:val="28"/>
        </w:rPr>
        <w:t>Joseph P. Mcloughlin</w:t>
        <w:br/>
      </w:r>
      <w:r>
        <w:rPr>
          <w:sz w:val="28"/>
        </w:rPr>
        <w:t>12103 Sw Bennington Cir</w:t>
        <w:br/>
        <w:t>Port St Lucie, FL 34987</w:t>
      </w:r>
    </w:p>
    <w:p>
      <w:r>
        <w:br w:type="page"/>
      </w:r>
    </w:p>
    <w:p>
      <w:pPr>
        <w:sectPr>
          <w:pgSz w:w="13680" w:h="5940"/>
          <w:pgMar w:top="720" w:right="720" w:bottom="720" w:left="720" w:header="720" w:footer="720" w:gutter="0"/>
          <w:cols w:space="720"/>
          <w:docGrid w:linePitch="360"/>
        </w:sectPr>
      </w:pPr>
    </w:p>
    <w:p>
      <w:pPr>
        <w:jc w:val="left"/>
      </w:pPr>
      <w:r>
        <w:rPr>
          <w:sz w:val="20"/>
        </w:rPr>
        <w:t>Brian Jones</w:t>
        <w:br/>
        <w:t>3885 20th Street,</w:t>
        <w:br/>
        <w:t xml:space="preserve"> Vero Beach, FL 32960</w:t>
      </w:r>
    </w:p>
    <w:p>
      <w:pPr>
        <w:spacing w:before="800"/>
      </w:pPr>
    </w:p>
    <w:p>
      <w:pPr>
        <w:jc w:val="center"/>
      </w:pPr>
      <w:r>
        <w:rPr>
          <w:b/>
          <w:sz w:val="28"/>
        </w:rPr>
        <w:t>John S. Komendowski</w:t>
        <w:br/>
      </w:r>
      <w:r>
        <w:rPr>
          <w:sz w:val="28"/>
        </w:rPr>
        <w:t>11127 Sw Vitalia Ct</w:t>
        <w:br/>
        <w:t>Port St Lucie, FL 34987</w:t>
      </w:r>
    </w:p>
    <w:p>
      <w:r>
        <w:br w:type="page"/>
      </w:r>
    </w:p>
    <w:p>
      <w:pPr>
        <w:sectPr>
          <w:pgSz w:w="13680" w:h="5940"/>
          <w:pgMar w:top="720" w:right="720" w:bottom="720" w:left="720" w:header="720" w:footer="720" w:gutter="0"/>
          <w:cols w:space="720"/>
          <w:docGrid w:linePitch="360"/>
        </w:sectPr>
      </w:pPr>
    </w:p>
    <w:p>
      <w:pPr>
        <w:jc w:val="left"/>
      </w:pPr>
      <w:r>
        <w:rPr>
          <w:sz w:val="20"/>
        </w:rPr>
        <w:t>Brian Jones</w:t>
        <w:br/>
        <w:t>3885 20th Street,</w:t>
        <w:br/>
        <w:t xml:space="preserve"> Vero Beach, FL 32960</w:t>
      </w:r>
    </w:p>
    <w:p>
      <w:pPr>
        <w:spacing w:before="800"/>
      </w:pPr>
    </w:p>
    <w:p>
      <w:pPr>
        <w:jc w:val="center"/>
      </w:pPr>
      <w:r>
        <w:rPr>
          <w:b/>
          <w:sz w:val="28"/>
        </w:rPr>
        <w:t>Teresa M. Komendowski</w:t>
        <w:br/>
      </w:r>
      <w:r>
        <w:rPr>
          <w:sz w:val="28"/>
        </w:rPr>
        <w:t>11127 Sw Vitalia Ct</w:t>
        <w:br/>
        <w:t>Port St Lucie, FL 34987</w:t>
      </w:r>
    </w:p>
    <w:p>
      <w:r>
        <w:br w:type="page"/>
      </w:r>
    </w:p>
    <w:p>
      <w:pPr>
        <w:sectPr>
          <w:pgSz w:w="13680" w:h="5940"/>
          <w:pgMar w:top="720" w:right="720" w:bottom="720" w:left="720" w:header="720" w:footer="720" w:gutter="0"/>
          <w:cols w:space="720"/>
          <w:docGrid w:linePitch="360"/>
        </w:sectPr>
      </w:pPr>
    </w:p>
    <w:p>
      <w:pPr>
        <w:jc w:val="left"/>
      </w:pPr>
      <w:r>
        <w:rPr>
          <w:sz w:val="20"/>
        </w:rPr>
        <w:t>Brian Jones</w:t>
        <w:br/>
        <w:t>3885 20th Street,</w:t>
        <w:br/>
        <w:t xml:space="preserve"> Vero Beach, FL 32960</w:t>
      </w:r>
    </w:p>
    <w:p>
      <w:pPr>
        <w:spacing w:before="800"/>
      </w:pPr>
    </w:p>
    <w:p>
      <w:pPr>
        <w:jc w:val="center"/>
      </w:pPr>
      <w:r>
        <w:rPr>
          <w:b/>
          <w:sz w:val="28"/>
        </w:rPr>
        <w:t>Kianoosh Ziayan</w:t>
        <w:br/>
      </w:r>
      <w:r>
        <w:rPr>
          <w:sz w:val="28"/>
        </w:rPr>
        <w:t>453 Se Bancroft Ct</w:t>
        <w:br/>
        <w:t>Port St Lucie, FL 34984</w:t>
      </w:r>
    </w:p>
    <w:p>
      <w:r>
        <w:br w:type="page"/>
      </w:r>
    </w:p>
    <w:p>
      <w:pPr>
        <w:sectPr>
          <w:pgSz w:w="13680" w:h="5940"/>
          <w:pgMar w:top="720" w:right="720" w:bottom="720" w:left="720" w:header="720" w:footer="720" w:gutter="0"/>
          <w:cols w:space="720"/>
          <w:docGrid w:linePitch="360"/>
        </w:sectPr>
      </w:pPr>
    </w:p>
    <w:p>
      <w:pPr>
        <w:jc w:val="left"/>
      </w:pPr>
      <w:r>
        <w:rPr>
          <w:sz w:val="20"/>
        </w:rPr>
        <w:t>Brian Jones</w:t>
        <w:br/>
        <w:t>3885 20th Street,</w:t>
        <w:br/>
        <w:t xml:space="preserve"> Vero Beach, FL 32960</w:t>
      </w:r>
    </w:p>
    <w:p>
      <w:pPr>
        <w:spacing w:before="800"/>
      </w:pPr>
    </w:p>
    <w:p>
      <w:pPr>
        <w:jc w:val="center"/>
      </w:pPr>
      <w:r>
        <w:rPr>
          <w:b/>
          <w:sz w:val="28"/>
        </w:rPr>
        <w:t>Magdolen L. Ziayan</w:t>
        <w:br/>
      </w:r>
      <w:r>
        <w:rPr>
          <w:sz w:val="28"/>
        </w:rPr>
        <w:t>453 Se Bancroft Ct</w:t>
        <w:br/>
        <w:t>Port St Lucie, FL 34984</w:t>
      </w:r>
    </w:p>
    <w:p>
      <w:r>
        <w:br w:type="page"/>
      </w:r>
    </w:p>
    <w:p>
      <w:pPr>
        <w:sectPr>
          <w:pgSz w:w="13680" w:h="5940"/>
          <w:pgMar w:top="720" w:right="720" w:bottom="720" w:left="720" w:header="720" w:footer="720" w:gutter="0"/>
          <w:cols w:space="720"/>
          <w:docGrid w:linePitch="360"/>
        </w:sectPr>
      </w:pPr>
    </w:p>
    <w:p>
      <w:pPr>
        <w:jc w:val="left"/>
      </w:pPr>
      <w:r>
        <w:rPr>
          <w:sz w:val="20"/>
        </w:rPr>
        <w:t>Brian Jones</w:t>
        <w:br/>
        <w:t>3885 20th Street,</w:t>
        <w:br/>
        <w:t xml:space="preserve"> Vero Beach, FL 32960</w:t>
      </w:r>
    </w:p>
    <w:p>
      <w:pPr>
        <w:spacing w:before="800"/>
      </w:pPr>
    </w:p>
    <w:p>
      <w:pPr>
        <w:jc w:val="center"/>
      </w:pPr>
      <w:r>
        <w:rPr>
          <w:b/>
          <w:sz w:val="28"/>
        </w:rPr>
        <w:t>Blake Sedgwick</w:t>
        <w:br/>
      </w:r>
      <w:r>
        <w:rPr>
          <w:sz w:val="28"/>
        </w:rPr>
        <w:t>379 Se Courances Dr</w:t>
        <w:br/>
        <w:t>Port St Lucie, FL 34984</w:t>
      </w:r>
    </w:p>
    <w:p>
      <w:r>
        <w:br w:type="page"/>
      </w:r>
    </w:p>
    <w:p>
      <w:pPr>
        <w:sectPr>
          <w:pgSz w:w="13680" w:h="5940"/>
          <w:pgMar w:top="720" w:right="720" w:bottom="720" w:left="720" w:header="720" w:footer="720" w:gutter="0"/>
          <w:cols w:space="720"/>
          <w:docGrid w:linePitch="360"/>
        </w:sectPr>
      </w:pPr>
    </w:p>
    <w:p>
      <w:pPr>
        <w:jc w:val="left"/>
      </w:pPr>
      <w:r>
        <w:rPr>
          <w:sz w:val="20"/>
        </w:rPr>
        <w:t>Brian Jones</w:t>
        <w:br/>
        <w:t>3885 20th Street,</w:t>
        <w:br/>
        <w:t xml:space="preserve"> Vero Beach, FL 32960</w:t>
      </w:r>
    </w:p>
    <w:p>
      <w:pPr>
        <w:spacing w:before="800"/>
      </w:pPr>
    </w:p>
    <w:p>
      <w:pPr>
        <w:jc w:val="center"/>
      </w:pPr>
      <w:r>
        <w:rPr>
          <w:b/>
          <w:sz w:val="28"/>
        </w:rPr>
        <w:t>Karli Sedgwick</w:t>
        <w:br/>
      </w:r>
      <w:r>
        <w:rPr>
          <w:sz w:val="28"/>
        </w:rPr>
        <w:t>379 Se Courances Dr</w:t>
        <w:br/>
        <w:t>Port St Lucie, FL 34984</w:t>
      </w:r>
    </w:p>
    <w:p>
      <w:r>
        <w:br w:type="page"/>
      </w:r>
    </w:p>
    <w:p>
      <w:pPr>
        <w:sectPr>
          <w:pgSz w:w="13680" w:h="5940"/>
          <w:pgMar w:top="720" w:right="720" w:bottom="720" w:left="720" w:header="720" w:footer="720" w:gutter="0"/>
          <w:cols w:space="720"/>
          <w:docGrid w:linePitch="360"/>
        </w:sectPr>
      </w:pPr>
    </w:p>
    <w:p>
      <w:pPr>
        <w:jc w:val="left"/>
      </w:pPr>
      <w:r>
        <w:rPr>
          <w:sz w:val="20"/>
        </w:rPr>
        <w:t>Brian Jones</w:t>
        <w:br/>
        <w:t>3885 20th Street,</w:t>
        <w:br/>
        <w:t xml:space="preserve"> Vero Beach, FL 32960</w:t>
      </w:r>
    </w:p>
    <w:p>
      <w:pPr>
        <w:spacing w:before="800"/>
      </w:pPr>
    </w:p>
    <w:p>
      <w:pPr>
        <w:jc w:val="center"/>
      </w:pPr>
      <w:r>
        <w:rPr>
          <w:b/>
          <w:sz w:val="28"/>
        </w:rPr>
        <w:t>Belinda B. Biegel</w:t>
        <w:br/>
      </w:r>
      <w:r>
        <w:rPr>
          <w:sz w:val="28"/>
        </w:rPr>
        <w:t>10649 Sw Sunray St</w:t>
        <w:br/>
        <w:t>Port St Lucie, FL 34987</w:t>
      </w:r>
    </w:p>
    <w:p>
      <w:r>
        <w:br w:type="page"/>
      </w:r>
    </w:p>
    <w:p>
      <w:pPr>
        <w:sectPr>
          <w:pgSz w:w="13680" w:h="5940"/>
          <w:pgMar w:top="720" w:right="720" w:bottom="720" w:left="720" w:header="720" w:footer="720" w:gutter="0"/>
          <w:cols w:space="720"/>
          <w:docGrid w:linePitch="360"/>
        </w:sectPr>
      </w:pPr>
    </w:p>
    <w:p>
      <w:pPr>
        <w:jc w:val="left"/>
      </w:pPr>
      <w:r>
        <w:rPr>
          <w:sz w:val="20"/>
        </w:rPr>
        <w:t>Brian Jones</w:t>
        <w:br/>
        <w:t>3885 20th Street,</w:t>
        <w:br/>
        <w:t xml:space="preserve"> Vero Beach, FL 32960</w:t>
      </w:r>
    </w:p>
    <w:p>
      <w:pPr>
        <w:spacing w:before="800"/>
      </w:pPr>
    </w:p>
    <w:p>
      <w:pPr>
        <w:jc w:val="center"/>
      </w:pPr>
      <w:r>
        <w:rPr>
          <w:b/>
          <w:sz w:val="28"/>
        </w:rPr>
        <w:t>Edgar F. Rodriguez</w:t>
        <w:br/>
      </w:r>
      <w:r>
        <w:rPr>
          <w:sz w:val="28"/>
        </w:rPr>
        <w:t>6431 Nw Castlebrook Ave</w:t>
        <w:br/>
        <w:t>Port St Lucie, FL 34983</w:t>
      </w:r>
    </w:p>
    <w:p>
      <w:r>
        <w:br w:type="page"/>
      </w:r>
    </w:p>
    <w:p>
      <w:pPr>
        <w:sectPr>
          <w:pgSz w:w="13680" w:h="5940"/>
          <w:pgMar w:top="720" w:right="720" w:bottom="720" w:left="720" w:header="720" w:footer="720" w:gutter="0"/>
          <w:cols w:space="720"/>
          <w:docGrid w:linePitch="360"/>
        </w:sectPr>
      </w:pPr>
    </w:p>
    <w:p>
      <w:pPr>
        <w:jc w:val="left"/>
      </w:pPr>
      <w:r>
        <w:rPr>
          <w:sz w:val="20"/>
        </w:rPr>
        <w:t>Brian Jones</w:t>
        <w:br/>
        <w:t>3885 20th Street,</w:t>
        <w:br/>
        <w:t xml:space="preserve"> Vero Beach, FL 32960</w:t>
      </w:r>
    </w:p>
    <w:p>
      <w:pPr>
        <w:spacing w:before="800"/>
      </w:pPr>
    </w:p>
    <w:p>
      <w:pPr>
        <w:jc w:val="center"/>
      </w:pPr>
      <w:r>
        <w:rPr>
          <w:b/>
          <w:sz w:val="28"/>
        </w:rPr>
        <w:t>Jarelys H. Jimenez</w:t>
        <w:br/>
      </w:r>
      <w:r>
        <w:rPr>
          <w:sz w:val="28"/>
        </w:rPr>
        <w:t>6431 Nw Castlebrook Ave</w:t>
        <w:br/>
        <w:t>Port St Lucie, FL 34983</w:t>
      </w:r>
    </w:p>
    <w:p>
      <w:r>
        <w:br w:type="page"/>
      </w:r>
    </w:p>
    <w:p>
      <w:pPr>
        <w:sectPr>
          <w:pgSz w:w="13680" w:h="5940"/>
          <w:pgMar w:top="720" w:right="720" w:bottom="720" w:left="720" w:header="720" w:footer="720" w:gutter="0"/>
          <w:cols w:space="720"/>
          <w:docGrid w:linePitch="360"/>
        </w:sectPr>
      </w:pPr>
    </w:p>
    <w:p>
      <w:pPr>
        <w:jc w:val="left"/>
      </w:pPr>
      <w:r>
        <w:rPr>
          <w:sz w:val="20"/>
        </w:rPr>
        <w:t>Brian Jones</w:t>
        <w:br/>
        <w:t>3885 20th Street,</w:t>
        <w:br/>
        <w:t xml:space="preserve"> Vero Beach, FL 32960</w:t>
      </w:r>
    </w:p>
    <w:p>
      <w:pPr>
        <w:spacing w:before="800"/>
      </w:pPr>
    </w:p>
    <w:p>
      <w:pPr>
        <w:jc w:val="center"/>
      </w:pPr>
      <w:r>
        <w:rPr>
          <w:b/>
          <w:sz w:val="28"/>
        </w:rPr>
        <w:t>Ryan Lee</w:t>
        <w:br/>
      </w:r>
      <w:r>
        <w:rPr>
          <w:sz w:val="28"/>
        </w:rPr>
        <w:t>698 Ne Turtleback Trl</w:t>
        <w:br/>
        <w:t>Port St Lucie, FL 34983</w:t>
      </w:r>
    </w:p>
    <w:p>
      <w:r>
        <w:br w:type="page"/>
      </w:r>
    </w:p>
    <w:p>
      <w:pPr>
        <w:sectPr>
          <w:pgSz w:w="13680" w:h="5940"/>
          <w:pgMar w:top="720" w:right="720" w:bottom="720" w:left="720" w:header="720" w:footer="720" w:gutter="0"/>
          <w:cols w:space="720"/>
          <w:docGrid w:linePitch="360"/>
        </w:sectPr>
      </w:pPr>
    </w:p>
    <w:p>
      <w:pPr>
        <w:jc w:val="left"/>
      </w:pPr>
      <w:r>
        <w:rPr>
          <w:sz w:val="20"/>
        </w:rPr>
        <w:t>Brian Jones</w:t>
        <w:br/>
        <w:t>3885 20th Street,</w:t>
        <w:br/>
        <w:t xml:space="preserve"> Vero Beach, FL 32960</w:t>
      </w:r>
    </w:p>
    <w:p>
      <w:pPr>
        <w:spacing w:before="800"/>
      </w:pPr>
    </w:p>
    <w:p>
      <w:pPr>
        <w:jc w:val="center"/>
      </w:pPr>
      <w:r>
        <w:rPr>
          <w:b/>
          <w:sz w:val="28"/>
        </w:rPr>
        <w:t>Andrea Lee</w:t>
        <w:br/>
      </w:r>
      <w:r>
        <w:rPr>
          <w:sz w:val="28"/>
        </w:rPr>
        <w:t>698 Ne Turtleback Trl</w:t>
        <w:br/>
        <w:t>Port St Lucie, FL 34983</w:t>
      </w:r>
    </w:p>
    <w:p>
      <w:r>
        <w:br w:type="page"/>
      </w:r>
    </w:p>
    <w:p>
      <w:pPr>
        <w:sectPr>
          <w:pgSz w:w="13680" w:h="5940"/>
          <w:pgMar w:top="720" w:right="720" w:bottom="720" w:left="720" w:header="720" w:footer="720" w:gutter="0"/>
          <w:cols w:space="720"/>
          <w:docGrid w:linePitch="360"/>
        </w:sectPr>
      </w:pPr>
    </w:p>
    <w:p>
      <w:pPr>
        <w:jc w:val="left"/>
      </w:pPr>
      <w:r>
        <w:rPr>
          <w:sz w:val="20"/>
        </w:rPr>
        <w:t>Brian Jones</w:t>
        <w:br/>
        <w:t>3885 20th Street,</w:t>
        <w:br/>
        <w:t xml:space="preserve"> Vero Beach, FL 32960</w:t>
      </w:r>
    </w:p>
    <w:p>
      <w:pPr>
        <w:spacing w:before="800"/>
      </w:pPr>
    </w:p>
    <w:p>
      <w:pPr>
        <w:jc w:val="center"/>
      </w:pPr>
      <w:r>
        <w:rPr>
          <w:b/>
          <w:sz w:val="28"/>
        </w:rPr>
        <w:t>Cancio J. R. De</w:t>
        <w:br/>
      </w:r>
      <w:r>
        <w:rPr>
          <w:sz w:val="28"/>
        </w:rPr>
        <w:t>474 Se Vallarta Dr</w:t>
        <w:br/>
        <w:t>Port St Lucie, FL 34984</w:t>
      </w:r>
    </w:p>
    <w:p>
      <w:r>
        <w:br w:type="page"/>
      </w:r>
    </w:p>
    <w:p>
      <w:pPr>
        <w:sectPr>
          <w:pgSz w:w="13680" w:h="5940"/>
          <w:pgMar w:top="720" w:right="720" w:bottom="720" w:left="720" w:header="720" w:footer="720" w:gutter="0"/>
          <w:cols w:space="720"/>
          <w:docGrid w:linePitch="360"/>
        </w:sectPr>
      </w:pPr>
    </w:p>
    <w:p>
      <w:pPr>
        <w:jc w:val="left"/>
      </w:pPr>
      <w:r>
        <w:rPr>
          <w:sz w:val="20"/>
        </w:rPr>
        <w:t>Brian Jones</w:t>
        <w:br/>
        <w:t>3885 20th Street,</w:t>
        <w:br/>
        <w:t xml:space="preserve"> Vero Beach, FL 32960</w:t>
      </w:r>
    </w:p>
    <w:p>
      <w:pPr>
        <w:spacing w:before="800"/>
      </w:pPr>
    </w:p>
    <w:p>
      <w:pPr>
        <w:jc w:val="center"/>
      </w:pPr>
      <w:r>
        <w:rPr>
          <w:b/>
          <w:sz w:val="28"/>
        </w:rPr>
        <w:t>Mayra P. Esposito</w:t>
        <w:br/>
      </w:r>
      <w:r>
        <w:rPr>
          <w:sz w:val="28"/>
        </w:rPr>
        <w:t>474 Se Vallarta Dr</w:t>
        <w:br/>
        <w:t>Port St Lucie, FL 34984</w:t>
      </w:r>
    </w:p>
    <w:p>
      <w:r>
        <w:br w:type="page"/>
      </w:r>
    </w:p>
    <w:p>
      <w:pPr>
        <w:sectPr>
          <w:pgSz w:w="13680" w:h="5940"/>
          <w:pgMar w:top="720" w:right="720" w:bottom="720" w:left="720" w:header="720" w:footer="720" w:gutter="0"/>
          <w:cols w:space="720"/>
          <w:docGrid w:linePitch="360"/>
        </w:sectPr>
      </w:pPr>
    </w:p>
    <w:p>
      <w:pPr>
        <w:jc w:val="left"/>
      </w:pPr>
      <w:r>
        <w:rPr>
          <w:sz w:val="20"/>
        </w:rPr>
        <w:t>Brian Jones</w:t>
        <w:br/>
        <w:t>3885 20th Street,</w:t>
        <w:br/>
        <w:t xml:space="preserve"> Vero Beach, FL 32960</w:t>
      </w:r>
    </w:p>
    <w:p>
      <w:pPr>
        <w:spacing w:before="800"/>
      </w:pPr>
    </w:p>
    <w:p>
      <w:pPr>
        <w:jc w:val="center"/>
      </w:pPr>
      <w:r>
        <w:rPr>
          <w:b/>
          <w:sz w:val="28"/>
        </w:rPr>
        <w:t>Walter Hirst</w:t>
        <w:br/>
      </w:r>
      <w:r>
        <w:rPr>
          <w:sz w:val="28"/>
        </w:rPr>
        <w:t>11762 Sw Waterford Isle Way</w:t>
        <w:br/>
        <w:t>Port St Lucie, FL 34987</w:t>
      </w:r>
    </w:p>
    <w:p>
      <w:r>
        <w:br w:type="page"/>
      </w:r>
    </w:p>
    <w:p>
      <w:pPr>
        <w:sectPr>
          <w:pgSz w:w="13680" w:h="5940"/>
          <w:pgMar w:top="720" w:right="720" w:bottom="720" w:left="720" w:header="720" w:footer="720" w:gutter="0"/>
          <w:cols w:space="720"/>
          <w:docGrid w:linePitch="360"/>
        </w:sectPr>
      </w:pPr>
    </w:p>
    <w:p>
      <w:pPr>
        <w:jc w:val="left"/>
      </w:pPr>
      <w:r>
        <w:rPr>
          <w:sz w:val="20"/>
        </w:rPr>
        <w:t>Brian Jones</w:t>
        <w:br/>
        <w:t>3885 20th Street,</w:t>
        <w:br/>
        <w:t xml:space="preserve"> Vero Beach, FL 32960</w:t>
      </w:r>
    </w:p>
    <w:p>
      <w:pPr>
        <w:spacing w:before="800"/>
      </w:pPr>
    </w:p>
    <w:p>
      <w:pPr>
        <w:jc w:val="center"/>
      </w:pPr>
      <w:r>
        <w:rPr>
          <w:b/>
          <w:sz w:val="28"/>
        </w:rPr>
        <w:t>Helen Thew-Hirst</w:t>
        <w:br/>
      </w:r>
      <w:r>
        <w:rPr>
          <w:sz w:val="28"/>
        </w:rPr>
        <w:t>11762 Sw Waterford Isle Way</w:t>
        <w:br/>
        <w:t>Port St Lucie, FL 34987</w:t>
      </w:r>
    </w:p>
    <w:p>
      <w:r>
        <w:br w:type="page"/>
      </w:r>
    </w:p>
    <w:p>
      <w:pPr>
        <w:sectPr>
          <w:pgSz w:w="13680" w:h="5940"/>
          <w:pgMar w:top="720" w:right="720" w:bottom="720" w:left="720" w:header="720" w:footer="720" w:gutter="0"/>
          <w:cols w:space="720"/>
          <w:docGrid w:linePitch="360"/>
        </w:sectPr>
      </w:pPr>
    </w:p>
    <w:p>
      <w:pPr>
        <w:jc w:val="left"/>
      </w:pPr>
      <w:r>
        <w:rPr>
          <w:sz w:val="20"/>
        </w:rPr>
        <w:t>Brian Jones</w:t>
        <w:br/>
        <w:t>3885 20th Street,</w:t>
        <w:br/>
        <w:t xml:space="preserve"> Vero Beach, FL 32960</w:t>
      </w:r>
    </w:p>
    <w:p>
      <w:pPr>
        <w:spacing w:before="800"/>
      </w:pPr>
    </w:p>
    <w:p>
      <w:pPr>
        <w:jc w:val="center"/>
      </w:pPr>
      <w:r>
        <w:rPr>
          <w:b/>
          <w:sz w:val="28"/>
        </w:rPr>
        <w:t>Lazzari-Stacey N. De</w:t>
        <w:br/>
      </w:r>
      <w:r>
        <w:rPr>
          <w:sz w:val="28"/>
        </w:rPr>
        <w:t>13339 Sw River Rock Rd</w:t>
        <w:br/>
        <w:t>Port St Lucie, FL 34987</w:t>
      </w:r>
    </w:p>
    <w:p>
      <w:r>
        <w:br w:type="page"/>
      </w:r>
    </w:p>
    <w:p>
      <w:pPr>
        <w:sectPr>
          <w:pgSz w:w="13680" w:h="5940"/>
          <w:pgMar w:top="720" w:right="720" w:bottom="720" w:left="720" w:header="720" w:footer="720" w:gutter="0"/>
          <w:cols w:space="720"/>
          <w:docGrid w:linePitch="360"/>
        </w:sectPr>
      </w:pPr>
    </w:p>
    <w:p>
      <w:pPr>
        <w:jc w:val="left"/>
      </w:pPr>
      <w:r>
        <w:rPr>
          <w:sz w:val="20"/>
        </w:rPr>
        <w:t>Brian Jones</w:t>
        <w:br/>
        <w:t>3885 20th Street,</w:t>
        <w:br/>
        <w:t xml:space="preserve"> Vero Beach, FL 32960</w:t>
      </w:r>
    </w:p>
    <w:p>
      <w:pPr>
        <w:spacing w:before="800"/>
      </w:pPr>
    </w:p>
    <w:p>
      <w:pPr>
        <w:jc w:val="center"/>
      </w:pPr>
      <w:r>
        <w:rPr>
          <w:b/>
          <w:sz w:val="28"/>
        </w:rPr>
        <w:t>Graham Stacey</w:t>
        <w:br/>
      </w:r>
      <w:r>
        <w:rPr>
          <w:sz w:val="28"/>
        </w:rPr>
        <w:t>13339 Sw River Rock Rd</w:t>
        <w:br/>
        <w:t>Port St Lucie, FL 34987</w:t>
      </w:r>
    </w:p>
    <w:p>
      <w:r>
        <w:br w:type="page"/>
      </w:r>
    </w:p>
    <w:p>
      <w:pPr>
        <w:sectPr>
          <w:pgSz w:w="13680" w:h="5940"/>
          <w:pgMar w:top="720" w:right="720" w:bottom="720" w:left="720" w:header="720" w:footer="720" w:gutter="0"/>
          <w:cols w:space="720"/>
          <w:docGrid w:linePitch="360"/>
        </w:sectPr>
      </w:pPr>
    </w:p>
    <w:p>
      <w:pPr>
        <w:jc w:val="left"/>
      </w:pPr>
      <w:r>
        <w:rPr>
          <w:sz w:val="20"/>
        </w:rPr>
        <w:t>Brian Jones</w:t>
        <w:br/>
        <w:t>3885 20th Street,</w:t>
        <w:br/>
        <w:t xml:space="preserve"> Vero Beach, FL 32960</w:t>
      </w:r>
    </w:p>
    <w:p>
      <w:pPr>
        <w:spacing w:before="800"/>
      </w:pPr>
    </w:p>
    <w:p>
      <w:pPr>
        <w:jc w:val="center"/>
      </w:pPr>
      <w:r>
        <w:rPr>
          <w:b/>
          <w:sz w:val="28"/>
        </w:rPr>
        <w:t>Guillermo D. Garcia</w:t>
        <w:br/>
      </w:r>
      <w:r>
        <w:rPr>
          <w:sz w:val="28"/>
        </w:rPr>
        <w:t>11810 Sw Macelli Way</w:t>
        <w:br/>
        <w:t>Port St Lucie, FL 34987</w:t>
      </w:r>
    </w:p>
    <w:p>
      <w:r>
        <w:br w:type="page"/>
      </w:r>
    </w:p>
    <w:p>
      <w:pPr>
        <w:sectPr>
          <w:pgSz w:w="13680" w:h="5940"/>
          <w:pgMar w:top="720" w:right="720" w:bottom="720" w:left="720" w:header="720" w:footer="720" w:gutter="0"/>
          <w:cols w:space="720"/>
          <w:docGrid w:linePitch="360"/>
        </w:sectPr>
      </w:pPr>
    </w:p>
    <w:p>
      <w:pPr>
        <w:jc w:val="left"/>
      </w:pPr>
      <w:r>
        <w:rPr>
          <w:sz w:val="20"/>
        </w:rPr>
        <w:t>Brian Jones</w:t>
        <w:br/>
        <w:t>3885 20th Street,</w:t>
        <w:br/>
        <w:t xml:space="preserve"> Vero Beach, FL 32960</w:t>
      </w:r>
    </w:p>
    <w:p>
      <w:pPr>
        <w:spacing w:before="800"/>
      </w:pPr>
    </w:p>
    <w:p>
      <w:pPr>
        <w:jc w:val="center"/>
      </w:pPr>
      <w:r>
        <w:rPr>
          <w:b/>
          <w:sz w:val="28"/>
        </w:rPr>
        <w:t>Amanda N. Borimonoff-Garcia</w:t>
        <w:br/>
      </w:r>
      <w:r>
        <w:rPr>
          <w:sz w:val="28"/>
        </w:rPr>
        <w:t>11810 Sw Macelli Way</w:t>
        <w:br/>
        <w:t>Port St Lucie, FL 34987</w:t>
      </w:r>
    </w:p>
    <w:p>
      <w:r>
        <w:br w:type="page"/>
      </w:r>
    </w:p>
    <w:p>
      <w:pPr>
        <w:sectPr>
          <w:pgSz w:w="13680" w:h="5940"/>
          <w:pgMar w:top="720" w:right="720" w:bottom="720" w:left="720" w:header="720" w:footer="720" w:gutter="0"/>
          <w:cols w:space="720"/>
          <w:docGrid w:linePitch="360"/>
        </w:sectPr>
      </w:pPr>
    </w:p>
    <w:p>
      <w:pPr>
        <w:jc w:val="left"/>
      </w:pPr>
      <w:r>
        <w:rPr>
          <w:sz w:val="20"/>
        </w:rPr>
        <w:t>Brian Jones</w:t>
        <w:br/>
        <w:t>3885 20th Street,</w:t>
        <w:br/>
        <w:t xml:space="preserve"> Vero Beach, FL 32960</w:t>
      </w:r>
    </w:p>
    <w:p>
      <w:pPr>
        <w:spacing w:before="800"/>
      </w:pPr>
    </w:p>
    <w:p>
      <w:pPr>
        <w:jc w:val="center"/>
      </w:pPr>
      <w:r>
        <w:rPr>
          <w:b/>
          <w:sz w:val="28"/>
        </w:rPr>
        <w:t>Charles Lott</w:t>
        <w:br/>
      </w:r>
      <w:r>
        <w:rPr>
          <w:sz w:val="28"/>
        </w:rPr>
        <w:t>11756 Sw Macelli Way</w:t>
        <w:br/>
        <w:t>Port St Lucie, FL 34987</w:t>
      </w:r>
    </w:p>
    <w:p>
      <w:r>
        <w:br w:type="page"/>
      </w:r>
    </w:p>
    <w:p>
      <w:pPr>
        <w:sectPr>
          <w:pgSz w:w="13680" w:h="5940"/>
          <w:pgMar w:top="720" w:right="720" w:bottom="720" w:left="720" w:header="720" w:footer="720" w:gutter="0"/>
          <w:cols w:space="720"/>
          <w:docGrid w:linePitch="360"/>
        </w:sectPr>
      </w:pPr>
    </w:p>
    <w:p>
      <w:pPr>
        <w:jc w:val="left"/>
      </w:pPr>
      <w:r>
        <w:rPr>
          <w:sz w:val="20"/>
        </w:rPr>
        <w:t>Brian Jones</w:t>
        <w:br/>
        <w:t>3885 20th Street,</w:t>
        <w:br/>
        <w:t xml:space="preserve"> Vero Beach, FL 32960</w:t>
      </w:r>
    </w:p>
    <w:p>
      <w:pPr>
        <w:spacing w:before="800"/>
      </w:pPr>
    </w:p>
    <w:p>
      <w:pPr>
        <w:jc w:val="center"/>
      </w:pPr>
      <w:r>
        <w:rPr>
          <w:b/>
          <w:sz w:val="28"/>
        </w:rPr>
        <w:t>Rasheik Lawrence-Lott</w:t>
        <w:br/>
      </w:r>
      <w:r>
        <w:rPr>
          <w:sz w:val="28"/>
        </w:rPr>
        <w:t>11756 Sw Macelli Way</w:t>
        <w:br/>
        <w:t>Port St Lucie, FL 34987</w:t>
      </w:r>
    </w:p>
    <w:p>
      <w:r>
        <w:br w:type="page"/>
      </w:r>
    </w:p>
    <w:p>
      <w:pPr>
        <w:sectPr>
          <w:pgSz w:w="13680" w:h="5940"/>
          <w:pgMar w:top="720" w:right="720" w:bottom="720" w:left="720" w:header="720" w:footer="720" w:gutter="0"/>
          <w:cols w:space="720"/>
          <w:docGrid w:linePitch="360"/>
        </w:sectPr>
      </w:pPr>
    </w:p>
    <w:p>
      <w:pPr>
        <w:jc w:val="left"/>
      </w:pPr>
      <w:r>
        <w:rPr>
          <w:sz w:val="20"/>
        </w:rPr>
        <w:t>Brian Jones</w:t>
        <w:br/>
        <w:t>3885 20th Street,</w:t>
        <w:br/>
        <w:t xml:space="preserve"> Vero Beach, FL 32960</w:t>
      </w:r>
    </w:p>
    <w:p>
      <w:pPr>
        <w:spacing w:before="800"/>
      </w:pPr>
    </w:p>
    <w:p>
      <w:pPr>
        <w:jc w:val="center"/>
      </w:pPr>
      <w:r>
        <w:rPr>
          <w:b/>
          <w:sz w:val="28"/>
        </w:rPr>
        <w:t>Miriam Galarza</w:t>
        <w:br/>
      </w:r>
      <w:r>
        <w:rPr>
          <w:sz w:val="28"/>
        </w:rPr>
        <w:t>11726 Sw Macelli Way</w:t>
        <w:br/>
        <w:t>Port St Lucie, FL 34987</w:t>
      </w:r>
    </w:p>
    <w:p>
      <w:r>
        <w:br w:type="page"/>
      </w:r>
    </w:p>
    <w:p>
      <w:pPr>
        <w:sectPr>
          <w:pgSz w:w="13680" w:h="5940"/>
          <w:pgMar w:top="720" w:right="720" w:bottom="720" w:left="720" w:header="720" w:footer="720" w:gutter="0"/>
          <w:cols w:space="720"/>
          <w:docGrid w:linePitch="360"/>
        </w:sectPr>
      </w:pPr>
    </w:p>
    <w:p>
      <w:pPr>
        <w:jc w:val="left"/>
      </w:pPr>
      <w:r>
        <w:rPr>
          <w:sz w:val="20"/>
        </w:rPr>
        <w:t>Brian Jones</w:t>
        <w:br/>
        <w:t>3885 20th Street,</w:t>
        <w:br/>
        <w:t xml:space="preserve"> Vero Beach, FL 32960</w:t>
      </w:r>
    </w:p>
    <w:p>
      <w:pPr>
        <w:spacing w:before="800"/>
      </w:pPr>
    </w:p>
    <w:p>
      <w:pPr>
        <w:jc w:val="center"/>
      </w:pPr>
      <w:r>
        <w:rPr>
          <w:b/>
          <w:sz w:val="28"/>
        </w:rPr>
        <w:t>Todd Judge</w:t>
        <w:br/>
      </w:r>
      <w:r>
        <w:rPr>
          <w:sz w:val="28"/>
        </w:rPr>
        <w:t>11720 Sw Macelli Way</w:t>
        <w:br/>
        <w:t>Port St Lucie, FL 34987</w:t>
      </w:r>
    </w:p>
    <w:p>
      <w:r>
        <w:br w:type="page"/>
      </w:r>
    </w:p>
    <w:p>
      <w:pPr>
        <w:sectPr>
          <w:pgSz w:w="13680" w:h="5940"/>
          <w:pgMar w:top="720" w:right="720" w:bottom="720" w:left="720" w:header="720" w:footer="720" w:gutter="0"/>
          <w:cols w:space="720"/>
          <w:docGrid w:linePitch="360"/>
        </w:sectPr>
      </w:pPr>
    </w:p>
    <w:p>
      <w:pPr>
        <w:jc w:val="left"/>
      </w:pPr>
      <w:r>
        <w:rPr>
          <w:sz w:val="20"/>
        </w:rPr>
        <w:t>Brian Jones</w:t>
        <w:br/>
        <w:t>3885 20th Street,</w:t>
        <w:br/>
        <w:t xml:space="preserve"> Vero Beach, FL 32960</w:t>
      </w:r>
    </w:p>
    <w:p>
      <w:pPr>
        <w:spacing w:before="800"/>
      </w:pPr>
    </w:p>
    <w:p>
      <w:pPr>
        <w:jc w:val="center"/>
      </w:pPr>
      <w:r>
        <w:rPr>
          <w:b/>
          <w:sz w:val="28"/>
        </w:rPr>
        <w:t>Patricia Judge</w:t>
        <w:br/>
      </w:r>
      <w:r>
        <w:rPr>
          <w:sz w:val="28"/>
        </w:rPr>
        <w:t>11720 Sw Macelli Way</w:t>
        <w:br/>
        <w:t>Port St Lucie, FL 34987</w:t>
      </w:r>
    </w:p>
    <w:p>
      <w:r>
        <w:br w:type="page"/>
      </w:r>
    </w:p>
    <w:p>
      <w:pPr>
        <w:sectPr>
          <w:pgSz w:w="13680" w:h="5940"/>
          <w:pgMar w:top="720" w:right="720" w:bottom="720" w:left="720" w:header="720" w:footer="720" w:gutter="0"/>
          <w:cols w:space="720"/>
          <w:docGrid w:linePitch="360"/>
        </w:sectPr>
      </w:pPr>
    </w:p>
    <w:p>
      <w:pPr>
        <w:jc w:val="left"/>
      </w:pPr>
      <w:r>
        <w:rPr>
          <w:sz w:val="20"/>
        </w:rPr>
        <w:t>Brian Jones</w:t>
        <w:br/>
        <w:t>3885 20th Street,</w:t>
        <w:br/>
        <w:t xml:space="preserve"> Vero Beach, FL 32960</w:t>
      </w:r>
    </w:p>
    <w:p>
      <w:pPr>
        <w:spacing w:before="800"/>
      </w:pPr>
    </w:p>
    <w:p>
      <w:pPr>
        <w:jc w:val="center"/>
      </w:pPr>
      <w:r>
        <w:rPr>
          <w:b/>
          <w:sz w:val="28"/>
        </w:rPr>
        <w:t>Heather Lang</w:t>
        <w:br/>
      </w:r>
      <w:r>
        <w:rPr>
          <w:sz w:val="28"/>
        </w:rPr>
        <w:t>11708 Sw Macelli Way</w:t>
        <w:br/>
        <w:t>Port St Lucie, FL 34987</w:t>
      </w:r>
    </w:p>
    <w:p>
      <w:r>
        <w:br w:type="page"/>
      </w:r>
    </w:p>
    <w:p>
      <w:pPr>
        <w:sectPr>
          <w:pgSz w:w="13680" w:h="5940"/>
          <w:pgMar w:top="720" w:right="720" w:bottom="720" w:left="720" w:header="720" w:footer="720" w:gutter="0"/>
          <w:cols w:space="720"/>
          <w:docGrid w:linePitch="360"/>
        </w:sectPr>
      </w:pPr>
    </w:p>
    <w:p>
      <w:pPr>
        <w:jc w:val="left"/>
      </w:pPr>
      <w:r>
        <w:rPr>
          <w:sz w:val="20"/>
        </w:rPr>
        <w:t>Brian Jones</w:t>
        <w:br/>
        <w:t>3885 20th Street,</w:t>
        <w:br/>
        <w:t xml:space="preserve"> Vero Beach, FL 32960</w:t>
      </w:r>
    </w:p>
    <w:p>
      <w:pPr>
        <w:spacing w:before="800"/>
      </w:pPr>
    </w:p>
    <w:p>
      <w:pPr>
        <w:jc w:val="center"/>
      </w:pPr>
      <w:r>
        <w:rPr>
          <w:b/>
          <w:sz w:val="28"/>
        </w:rPr>
        <w:t>Brandon Lang</w:t>
        <w:br/>
      </w:r>
      <w:r>
        <w:rPr>
          <w:sz w:val="28"/>
        </w:rPr>
        <w:t>11708 Sw Macelli Way</w:t>
        <w:br/>
        <w:t>Port St Lucie, FL 34987</w:t>
      </w:r>
    </w:p>
    <w:p>
      <w:r>
        <w:br w:type="page"/>
      </w:r>
    </w:p>
    <w:p>
      <w:pPr>
        <w:sectPr>
          <w:pgSz w:w="13680" w:h="5940"/>
          <w:pgMar w:top="720" w:right="720" w:bottom="720" w:left="720" w:header="720" w:footer="720" w:gutter="0"/>
          <w:cols w:space="720"/>
          <w:docGrid w:linePitch="360"/>
        </w:sectPr>
      </w:pPr>
    </w:p>
    <w:p>
      <w:pPr>
        <w:jc w:val="left"/>
      </w:pPr>
      <w:r>
        <w:rPr>
          <w:sz w:val="20"/>
        </w:rPr>
        <w:t>Brian Jones</w:t>
        <w:br/>
        <w:t>3885 20th Street,</w:t>
        <w:br/>
        <w:t xml:space="preserve"> Vero Beach, FL 32960</w:t>
      </w:r>
    </w:p>
    <w:p>
      <w:pPr>
        <w:spacing w:before="800"/>
      </w:pPr>
    </w:p>
    <w:p>
      <w:pPr>
        <w:jc w:val="center"/>
      </w:pPr>
      <w:r>
        <w:rPr>
          <w:b/>
          <w:sz w:val="28"/>
        </w:rPr>
        <w:t>Shahnaz Parekh</w:t>
        <w:br/>
      </w:r>
      <w:r>
        <w:rPr>
          <w:sz w:val="28"/>
        </w:rPr>
        <w:t>9299 Sw Lorenzo Way</w:t>
        <w:br/>
        <w:t>Port St Lucie, FL 34987</w:t>
      </w:r>
    </w:p>
    <w:p>
      <w:r>
        <w:br w:type="page"/>
      </w:r>
    </w:p>
    <w:p>
      <w:pPr>
        <w:sectPr>
          <w:pgSz w:w="13680" w:h="5940"/>
          <w:pgMar w:top="720" w:right="720" w:bottom="720" w:left="720" w:header="720" w:footer="720" w:gutter="0"/>
          <w:cols w:space="720"/>
          <w:docGrid w:linePitch="360"/>
        </w:sectPr>
      </w:pPr>
    </w:p>
    <w:p>
      <w:pPr>
        <w:jc w:val="left"/>
      </w:pPr>
      <w:r>
        <w:rPr>
          <w:sz w:val="20"/>
        </w:rPr>
        <w:t>Brian Jones</w:t>
        <w:br/>
        <w:t>3885 20th Street,</w:t>
        <w:br/>
        <w:t xml:space="preserve"> Vero Beach, FL 32960</w:t>
      </w:r>
    </w:p>
    <w:p>
      <w:pPr>
        <w:spacing w:before="800"/>
      </w:pPr>
    </w:p>
    <w:p>
      <w:pPr>
        <w:jc w:val="center"/>
      </w:pPr>
      <w:r>
        <w:rPr>
          <w:b/>
          <w:sz w:val="28"/>
        </w:rPr>
        <w:t>Jeffrey Perry</w:t>
        <w:br/>
      </w:r>
      <w:r>
        <w:rPr>
          <w:sz w:val="28"/>
        </w:rPr>
        <w:t>764 Se Bloomfield Rd</w:t>
        <w:br/>
        <w:t>Port St Lucie, FL 34984</w:t>
      </w:r>
    </w:p>
    <w:p>
      <w:r>
        <w:br w:type="page"/>
      </w:r>
    </w:p>
    <w:p>
      <w:pPr>
        <w:sectPr>
          <w:pgSz w:w="13680" w:h="5940"/>
          <w:pgMar w:top="720" w:right="720" w:bottom="720" w:left="720" w:header="720" w:footer="720" w:gutter="0"/>
          <w:cols w:space="720"/>
          <w:docGrid w:linePitch="360"/>
        </w:sectPr>
      </w:pPr>
    </w:p>
    <w:p>
      <w:pPr>
        <w:jc w:val="left"/>
      </w:pPr>
      <w:r>
        <w:rPr>
          <w:sz w:val="20"/>
        </w:rPr>
        <w:t>Brian Jones</w:t>
        <w:br/>
        <w:t>3885 20th Street,</w:t>
        <w:br/>
        <w:t xml:space="preserve"> Vero Beach, FL 32960</w:t>
      </w:r>
    </w:p>
    <w:p>
      <w:pPr>
        <w:spacing w:before="800"/>
      </w:pPr>
    </w:p>
    <w:p>
      <w:pPr>
        <w:jc w:val="center"/>
      </w:pPr>
      <w:r>
        <w:rPr>
          <w:b/>
          <w:sz w:val="28"/>
        </w:rPr>
        <w:t>Banu Perry</w:t>
        <w:br/>
      </w:r>
      <w:r>
        <w:rPr>
          <w:sz w:val="28"/>
        </w:rPr>
        <w:t>764 Se Bloomfield Rd</w:t>
        <w:br/>
        <w:t>Port St Lucie, FL 34984</w:t>
      </w:r>
    </w:p>
    <w:p>
      <w:r>
        <w:br w:type="page"/>
      </w:r>
    </w:p>
    <w:p>
      <w:pPr>
        <w:sectPr>
          <w:pgSz w:w="13680" w:h="5940"/>
          <w:pgMar w:top="720" w:right="720" w:bottom="720" w:left="720" w:header="720" w:footer="720" w:gutter="0"/>
          <w:cols w:space="720"/>
          <w:docGrid w:linePitch="360"/>
        </w:sectPr>
      </w:pPr>
    </w:p>
    <w:p>
      <w:pPr>
        <w:jc w:val="left"/>
      </w:pPr>
      <w:r>
        <w:rPr>
          <w:sz w:val="20"/>
        </w:rPr>
        <w:t>Brian Jones</w:t>
        <w:br/>
        <w:t>3885 20th Street,</w:t>
        <w:br/>
        <w:t xml:space="preserve"> Vero Beach, FL 32960</w:t>
      </w:r>
    </w:p>
    <w:p>
      <w:pPr>
        <w:spacing w:before="800"/>
      </w:pPr>
    </w:p>
    <w:p>
      <w:pPr>
        <w:jc w:val="center"/>
      </w:pPr>
      <w:r>
        <w:rPr>
          <w:b/>
          <w:sz w:val="28"/>
        </w:rPr>
        <w:t>Mendieta J. S. Martinez</w:t>
        <w:br/>
      </w:r>
      <w:r>
        <w:rPr>
          <w:sz w:val="28"/>
        </w:rPr>
        <w:t>241 Sw Parish Ter</w:t>
        <w:br/>
        <w:t>Port St Lucie, FL 34984</w:t>
      </w:r>
    </w:p>
    <w:p>
      <w:r>
        <w:br w:type="page"/>
      </w:r>
    </w:p>
    <w:p>
      <w:pPr>
        <w:sectPr>
          <w:pgSz w:w="13680" w:h="5940"/>
          <w:pgMar w:top="720" w:right="720" w:bottom="720" w:left="720" w:header="720" w:footer="720" w:gutter="0"/>
          <w:cols w:space="720"/>
          <w:docGrid w:linePitch="360"/>
        </w:sectPr>
      </w:pPr>
    </w:p>
    <w:p>
      <w:pPr>
        <w:jc w:val="left"/>
      </w:pPr>
      <w:r>
        <w:rPr>
          <w:sz w:val="20"/>
        </w:rPr>
        <w:t>Brian Jones</w:t>
        <w:br/>
        <w:t>3885 20th Street,</w:t>
        <w:br/>
        <w:t xml:space="preserve"> Vero Beach, FL 32960</w:t>
      </w:r>
    </w:p>
    <w:p>
      <w:pPr>
        <w:spacing w:before="800"/>
      </w:pPr>
    </w:p>
    <w:p>
      <w:pPr>
        <w:jc w:val="center"/>
      </w:pPr>
      <w:r>
        <w:rPr>
          <w:b/>
          <w:sz w:val="28"/>
        </w:rPr>
        <w:t>Pantoja E. A. Martinez</w:t>
        <w:br/>
      </w:r>
      <w:r>
        <w:rPr>
          <w:sz w:val="28"/>
        </w:rPr>
        <w:t>241 Sw Parish Ter</w:t>
        <w:br/>
        <w:t>Port St Lucie, FL 34984</w:t>
      </w:r>
    </w:p>
    <w:p>
      <w:r>
        <w:br w:type="page"/>
      </w:r>
    </w:p>
    <w:p>
      <w:pPr>
        <w:sectPr>
          <w:pgSz w:w="13680" w:h="5940"/>
          <w:pgMar w:top="720" w:right="720" w:bottom="720" w:left="720" w:header="720" w:footer="720" w:gutter="0"/>
          <w:cols w:space="720"/>
          <w:docGrid w:linePitch="360"/>
        </w:sectPr>
      </w:pPr>
    </w:p>
    <w:p>
      <w:pPr>
        <w:jc w:val="left"/>
      </w:pPr>
      <w:r>
        <w:rPr>
          <w:sz w:val="20"/>
        </w:rPr>
        <w:t>Brian Jones</w:t>
        <w:br/>
        <w:t>3885 20th Street,</w:t>
        <w:br/>
        <w:t xml:space="preserve"> Vero Beach, FL 32960</w:t>
      </w:r>
    </w:p>
    <w:p>
      <w:pPr>
        <w:spacing w:before="800"/>
      </w:pPr>
    </w:p>
    <w:p>
      <w:pPr>
        <w:jc w:val="center"/>
      </w:pPr>
      <w:r>
        <w:rPr>
          <w:b/>
          <w:sz w:val="28"/>
        </w:rPr>
        <w:t>Gail D. Mosley</w:t>
        <w:br/>
      </w:r>
      <w:r>
        <w:rPr>
          <w:sz w:val="28"/>
        </w:rPr>
        <w:t>504 Se Ranch Oak Cir</w:t>
        <w:br/>
        <w:t>Port St Lucie, FL 34984</w:t>
      </w:r>
    </w:p>
    <w:p>
      <w:r>
        <w:br w:type="page"/>
      </w:r>
    </w:p>
    <w:p>
      <w:pPr>
        <w:sectPr>
          <w:pgSz w:w="13680" w:h="5940"/>
          <w:pgMar w:top="720" w:right="720" w:bottom="720" w:left="720" w:header="720" w:footer="720" w:gutter="0"/>
          <w:cols w:space="720"/>
          <w:docGrid w:linePitch="360"/>
        </w:sectPr>
      </w:pPr>
    </w:p>
    <w:p>
      <w:pPr>
        <w:jc w:val="left"/>
      </w:pPr>
      <w:r>
        <w:rPr>
          <w:sz w:val="20"/>
        </w:rPr>
        <w:t>Brian Jones</w:t>
        <w:br/>
        <w:t>3885 20th Street,</w:t>
        <w:br/>
        <w:t xml:space="preserve"> Vero Beach, FL 32960</w:t>
      </w:r>
    </w:p>
    <w:p>
      <w:pPr>
        <w:spacing w:before="800"/>
      </w:pPr>
    </w:p>
    <w:p>
      <w:pPr>
        <w:jc w:val="center"/>
      </w:pPr>
      <w:r>
        <w:rPr>
          <w:b/>
          <w:sz w:val="28"/>
        </w:rPr>
        <w:t>Rodney A. Mosley</w:t>
        <w:br/>
      </w:r>
      <w:r>
        <w:rPr>
          <w:sz w:val="28"/>
        </w:rPr>
        <w:t>504 Se Ranch Oak Cir</w:t>
        <w:br/>
        <w:t>Port St Lucie, FL 34984</w:t>
      </w:r>
    </w:p>
    <w:p>
      <w:r>
        <w:br w:type="page"/>
      </w:r>
    </w:p>
    <w:p>
      <w:pPr>
        <w:sectPr>
          <w:pgSz w:w="13680" w:h="5940"/>
          <w:pgMar w:top="720" w:right="720" w:bottom="720" w:left="720" w:header="720" w:footer="720" w:gutter="0"/>
          <w:cols w:space="720"/>
          <w:docGrid w:linePitch="360"/>
        </w:sectPr>
      </w:pPr>
    </w:p>
    <w:p>
      <w:pPr>
        <w:jc w:val="left"/>
      </w:pPr>
      <w:r>
        <w:rPr>
          <w:sz w:val="20"/>
        </w:rPr>
        <w:t>Brian Jones</w:t>
        <w:br/>
        <w:t>3885 20th Street,</w:t>
        <w:br/>
        <w:t xml:space="preserve"> Vero Beach, FL 32960</w:t>
      </w:r>
    </w:p>
    <w:p>
      <w:pPr>
        <w:spacing w:before="800"/>
      </w:pPr>
    </w:p>
    <w:p>
      <w:pPr>
        <w:jc w:val="center"/>
      </w:pPr>
      <w:r>
        <w:rPr>
          <w:b/>
          <w:sz w:val="28"/>
        </w:rPr>
        <w:t>Nagendranath Mysore</w:t>
        <w:br/>
      </w:r>
      <w:r>
        <w:rPr>
          <w:sz w:val="28"/>
        </w:rPr>
        <w:t>500 Se Ranch Oak Cir</w:t>
        <w:br/>
        <w:t>Port St Lucie, FL 34984</w:t>
      </w:r>
    </w:p>
    <w:p>
      <w:r>
        <w:br w:type="page"/>
      </w:r>
    </w:p>
    <w:p>
      <w:pPr>
        <w:sectPr>
          <w:pgSz w:w="13680" w:h="5940"/>
          <w:pgMar w:top="720" w:right="720" w:bottom="720" w:left="720" w:header="720" w:footer="720" w:gutter="0"/>
          <w:cols w:space="720"/>
          <w:docGrid w:linePitch="360"/>
        </w:sectPr>
      </w:pPr>
    </w:p>
    <w:p>
      <w:pPr>
        <w:jc w:val="left"/>
      </w:pPr>
      <w:r>
        <w:rPr>
          <w:sz w:val="20"/>
        </w:rPr>
        <w:t>Brian Jones</w:t>
        <w:br/>
        <w:t>3885 20th Street,</w:t>
        <w:br/>
        <w:t xml:space="preserve"> Vero Beach, FL 32960</w:t>
      </w:r>
    </w:p>
    <w:p>
      <w:pPr>
        <w:spacing w:before="800"/>
      </w:pPr>
    </w:p>
    <w:p>
      <w:pPr>
        <w:jc w:val="center"/>
      </w:pPr>
      <w:r>
        <w:rPr>
          <w:b/>
          <w:sz w:val="28"/>
        </w:rPr>
        <w:t>Adriana B. Munoz</w:t>
        <w:br/>
      </w:r>
      <w:r>
        <w:rPr>
          <w:sz w:val="28"/>
        </w:rPr>
        <w:t>500 Se Ranch Oak Cir</w:t>
        <w:br/>
        <w:t>Port St Lucie, FL 34984</w:t>
      </w:r>
    </w:p>
    <w:p>
      <w:r>
        <w:br w:type="page"/>
      </w:r>
    </w:p>
    <w:p>
      <w:pPr>
        <w:sectPr>
          <w:pgSz w:w="13680" w:h="5940"/>
          <w:pgMar w:top="720" w:right="720" w:bottom="720" w:left="720" w:header="720" w:footer="720" w:gutter="0"/>
          <w:cols w:space="720"/>
          <w:docGrid w:linePitch="360"/>
        </w:sectPr>
      </w:pPr>
    </w:p>
    <w:p>
      <w:pPr>
        <w:jc w:val="left"/>
      </w:pPr>
      <w:r>
        <w:rPr>
          <w:sz w:val="20"/>
        </w:rPr>
        <w:t>Brian Jones</w:t>
        <w:br/>
        <w:t>3885 20th Street,</w:t>
        <w:br/>
        <w:t xml:space="preserve"> Vero Beach, FL 32960</w:t>
      </w:r>
    </w:p>
    <w:p>
      <w:pPr>
        <w:spacing w:before="800"/>
      </w:pPr>
    </w:p>
    <w:p>
      <w:pPr>
        <w:jc w:val="center"/>
      </w:pPr>
      <w:r>
        <w:rPr>
          <w:b/>
          <w:sz w:val="28"/>
        </w:rPr>
        <w:t>Deborah A. Peterson</w:t>
        <w:br/>
      </w:r>
      <w:r>
        <w:rPr>
          <w:sz w:val="28"/>
        </w:rPr>
        <w:t>9931 Sw Santini Rd</w:t>
        <w:br/>
        <w:t>Port St Lucie, FL 34987</w:t>
      </w:r>
    </w:p>
    <w:p>
      <w:r>
        <w:br w:type="page"/>
      </w:r>
    </w:p>
    <w:p>
      <w:pPr>
        <w:sectPr>
          <w:pgSz w:w="13680" w:h="5940"/>
          <w:pgMar w:top="720" w:right="720" w:bottom="720" w:left="720" w:header="720" w:footer="720" w:gutter="0"/>
          <w:cols w:space="720"/>
          <w:docGrid w:linePitch="360"/>
        </w:sectPr>
      </w:pPr>
    </w:p>
    <w:p>
      <w:pPr>
        <w:jc w:val="left"/>
      </w:pPr>
      <w:r>
        <w:rPr>
          <w:sz w:val="20"/>
        </w:rPr>
        <w:t>Brian Jones</w:t>
        <w:br/>
        <w:t>3885 20th Street,</w:t>
        <w:br/>
        <w:t xml:space="preserve"> Vero Beach, FL 32960</w:t>
      </w:r>
    </w:p>
    <w:p>
      <w:pPr>
        <w:spacing w:before="800"/>
      </w:pPr>
    </w:p>
    <w:p>
      <w:pPr>
        <w:jc w:val="center"/>
      </w:pPr>
      <w:r>
        <w:rPr>
          <w:b/>
          <w:sz w:val="28"/>
        </w:rPr>
        <w:t>Olga M. Manson</w:t>
        <w:br/>
      </w:r>
      <w:r>
        <w:rPr>
          <w:sz w:val="28"/>
        </w:rPr>
        <w:t>13566 Sw Bally Dr</w:t>
        <w:br/>
        <w:t>Port St Lucie, FL 34987</w:t>
      </w:r>
    </w:p>
    <w:p>
      <w:r>
        <w:br w:type="page"/>
      </w:r>
    </w:p>
    <w:p>
      <w:pPr>
        <w:sectPr>
          <w:pgSz w:w="13680" w:h="5940"/>
          <w:pgMar w:top="720" w:right="720" w:bottom="720" w:left="720" w:header="720" w:footer="720" w:gutter="0"/>
          <w:cols w:space="720"/>
          <w:docGrid w:linePitch="360"/>
        </w:sectPr>
      </w:pPr>
    </w:p>
    <w:p>
      <w:pPr>
        <w:jc w:val="left"/>
      </w:pPr>
      <w:r>
        <w:rPr>
          <w:sz w:val="20"/>
        </w:rPr>
        <w:t>Brian Jones</w:t>
        <w:br/>
        <w:t>3885 20th Street,</w:t>
        <w:br/>
        <w:t xml:space="preserve"> Vero Beach, FL 32960</w:t>
      </w:r>
    </w:p>
    <w:p>
      <w:pPr>
        <w:spacing w:before="800"/>
      </w:pPr>
    </w:p>
    <w:p>
      <w:pPr>
        <w:jc w:val="center"/>
      </w:pPr>
      <w:r>
        <w:rPr>
          <w:b/>
          <w:sz w:val="28"/>
        </w:rPr>
        <w:t>Olga M. Noguera</w:t>
        <w:br/>
      </w:r>
      <w:r>
        <w:rPr>
          <w:sz w:val="28"/>
        </w:rPr>
        <w:t>13566 Sw Bally Dr</w:t>
        <w:br/>
        <w:t>Port St Lucie, FL 34987</w:t>
      </w:r>
    </w:p>
    <w:p>
      <w:r>
        <w:br w:type="page"/>
      </w:r>
    </w:p>
    <w:p>
      <w:pPr>
        <w:sectPr>
          <w:pgSz w:w="13680" w:h="5940"/>
          <w:pgMar w:top="720" w:right="720" w:bottom="720" w:left="720" w:header="720" w:footer="720" w:gutter="0"/>
          <w:cols w:space="720"/>
          <w:docGrid w:linePitch="360"/>
        </w:sectPr>
      </w:pPr>
    </w:p>
    <w:p>
      <w:pPr>
        <w:jc w:val="left"/>
      </w:pPr>
      <w:r>
        <w:rPr>
          <w:sz w:val="20"/>
        </w:rPr>
        <w:t>Brian Jones</w:t>
        <w:br/>
        <w:t>3885 20th Street,</w:t>
        <w:br/>
        <w:t xml:space="preserve"> Vero Beach, FL 32960</w:t>
      </w:r>
    </w:p>
    <w:p>
      <w:pPr>
        <w:spacing w:before="800"/>
      </w:pPr>
    </w:p>
    <w:p>
      <w:pPr>
        <w:jc w:val="center"/>
      </w:pPr>
      <w:r>
        <w:rPr>
          <w:b/>
          <w:sz w:val="28"/>
        </w:rPr>
        <w:t>Sw D. S. R. T. 14160</w:t>
        <w:br/>
      </w:r>
      <w:r>
        <w:rPr>
          <w:sz w:val="28"/>
        </w:rPr>
        <w:t>14160 Sw Daphne St</w:t>
        <w:br/>
        <w:t>Port St Lucie, FL 34987</w:t>
      </w:r>
    </w:p>
    <w:p>
      <w:r>
        <w:br w:type="page"/>
      </w:r>
    </w:p>
    <w:p>
      <w:pPr>
        <w:sectPr>
          <w:pgSz w:w="13680" w:h="5940"/>
          <w:pgMar w:top="720" w:right="720" w:bottom="720" w:left="720" w:header="720" w:footer="720" w:gutter="0"/>
          <w:cols w:space="720"/>
          <w:docGrid w:linePitch="360"/>
        </w:sectPr>
      </w:pPr>
    </w:p>
    <w:p>
      <w:pPr>
        <w:jc w:val="left"/>
      </w:pPr>
      <w:r>
        <w:rPr>
          <w:sz w:val="20"/>
        </w:rPr>
        <w:t>Brian Jones</w:t>
        <w:br/>
        <w:t>3885 20th Street,</w:t>
        <w:br/>
        <w:t xml:space="preserve"> Vero Beach, FL 32960</w:t>
      </w:r>
    </w:p>
    <w:p>
      <w:pPr>
        <w:spacing w:before="800"/>
      </w:pPr>
    </w:p>
    <w:p>
      <w:pPr>
        <w:jc w:val="center"/>
      </w:pPr>
      <w:r>
        <w:rPr>
          <w:b/>
          <w:sz w:val="28"/>
        </w:rPr>
        <w:t>Jonathan J. Addison</w:t>
        <w:br/>
      </w:r>
      <w:r>
        <w:rPr>
          <w:sz w:val="28"/>
        </w:rPr>
        <w:t>14152 Sw Daphne St</w:t>
        <w:br/>
        <w:t>Port St Lucie, FL 34987</w:t>
      </w:r>
    </w:p>
    <w:p>
      <w:r>
        <w:br w:type="page"/>
      </w:r>
    </w:p>
    <w:p>
      <w:pPr>
        <w:sectPr>
          <w:pgSz w:w="13680" w:h="5940"/>
          <w:pgMar w:top="720" w:right="720" w:bottom="720" w:left="720" w:header="720" w:footer="720" w:gutter="0"/>
          <w:cols w:space="720"/>
          <w:docGrid w:linePitch="360"/>
        </w:sectPr>
      </w:pPr>
    </w:p>
    <w:p>
      <w:pPr>
        <w:jc w:val="left"/>
      </w:pPr>
      <w:r>
        <w:rPr>
          <w:sz w:val="20"/>
        </w:rPr>
        <w:t>Brian Jones</w:t>
        <w:br/>
        <w:t>3885 20th Street,</w:t>
        <w:br/>
        <w:t xml:space="preserve"> Vero Beach, FL 32960</w:t>
      </w:r>
    </w:p>
    <w:p>
      <w:pPr>
        <w:spacing w:before="800"/>
      </w:pPr>
    </w:p>
    <w:p>
      <w:pPr>
        <w:jc w:val="center"/>
      </w:pPr>
      <w:r>
        <w:rPr>
          <w:b/>
          <w:sz w:val="28"/>
        </w:rPr>
        <w:t>Makeda Davidson</w:t>
        <w:br/>
      </w:r>
      <w:r>
        <w:rPr>
          <w:sz w:val="28"/>
        </w:rPr>
        <w:t>14152 Sw Daphne St</w:t>
        <w:br/>
        <w:t>Port St Lucie, FL 34987</w:t>
      </w:r>
    </w:p>
    <w:p>
      <w:r>
        <w:br w:type="page"/>
      </w:r>
    </w:p>
    <w:p>
      <w:pPr>
        <w:sectPr>
          <w:pgSz w:w="13680" w:h="5940"/>
          <w:pgMar w:top="720" w:right="720" w:bottom="720" w:left="720" w:header="720" w:footer="720" w:gutter="0"/>
          <w:cols w:space="720"/>
          <w:docGrid w:linePitch="360"/>
        </w:sectPr>
      </w:pPr>
    </w:p>
    <w:p>
      <w:pPr>
        <w:jc w:val="left"/>
      </w:pPr>
      <w:r>
        <w:rPr>
          <w:sz w:val="20"/>
        </w:rPr>
        <w:t>Brian Jones</w:t>
        <w:br/>
        <w:t>3885 20th Street,</w:t>
        <w:br/>
        <w:t xml:space="preserve"> Vero Beach, FL 32960</w:t>
      </w:r>
    </w:p>
    <w:p>
      <w:pPr>
        <w:spacing w:before="800"/>
      </w:pPr>
    </w:p>
    <w:p>
      <w:pPr>
        <w:jc w:val="center"/>
      </w:pPr>
      <w:r>
        <w:rPr>
          <w:b/>
          <w:sz w:val="28"/>
        </w:rPr>
        <w:t>Kelly W. Kigar</w:t>
        <w:br/>
      </w:r>
      <w:r>
        <w:rPr>
          <w:sz w:val="28"/>
        </w:rPr>
        <w:t>10064 Sw Carnelian St</w:t>
        <w:br/>
        <w:t>Port St Lucie, FL 34987</w:t>
      </w:r>
    </w:p>
    <w:p>
      <w:r>
        <w:br w:type="page"/>
      </w:r>
    </w:p>
    <w:p>
      <w:pPr>
        <w:sectPr>
          <w:pgSz w:w="13680" w:h="5940"/>
          <w:pgMar w:top="720" w:right="720" w:bottom="720" w:left="720" w:header="720" w:footer="720" w:gutter="0"/>
          <w:cols w:space="720"/>
          <w:docGrid w:linePitch="360"/>
        </w:sectPr>
      </w:pPr>
    </w:p>
    <w:p>
      <w:pPr>
        <w:jc w:val="left"/>
      </w:pPr>
      <w:r>
        <w:rPr>
          <w:sz w:val="20"/>
        </w:rPr>
        <w:t>Brian Jones</w:t>
        <w:br/>
        <w:t>3885 20th Street,</w:t>
        <w:br/>
        <w:t xml:space="preserve"> Vero Beach, FL 32960</w:t>
      </w:r>
    </w:p>
    <w:p>
      <w:pPr>
        <w:spacing w:before="800"/>
      </w:pPr>
    </w:p>
    <w:p>
      <w:pPr>
        <w:jc w:val="center"/>
      </w:pPr>
      <w:r>
        <w:rPr>
          <w:b/>
          <w:sz w:val="28"/>
        </w:rPr>
        <w:t>James F. Kigar</w:t>
        <w:br/>
      </w:r>
      <w:r>
        <w:rPr>
          <w:sz w:val="28"/>
        </w:rPr>
        <w:t>10064 Sw Carnelian St</w:t>
        <w:br/>
        <w:t>Port St Lucie, FL 34987</w:t>
      </w:r>
    </w:p>
    <w:p>
      <w:r>
        <w:br w:type="page"/>
      </w:r>
    </w:p>
    <w:p>
      <w:pPr>
        <w:sectPr>
          <w:pgSz w:w="13680" w:h="5940"/>
          <w:pgMar w:top="720" w:right="720" w:bottom="720" w:left="720" w:header="720" w:footer="720" w:gutter="0"/>
          <w:cols w:space="720"/>
          <w:docGrid w:linePitch="360"/>
        </w:sectPr>
      </w:pPr>
    </w:p>
    <w:p>
      <w:pPr>
        <w:jc w:val="left"/>
      </w:pPr>
      <w:r>
        <w:rPr>
          <w:sz w:val="20"/>
        </w:rPr>
        <w:t>Brian Jones</w:t>
        <w:br/>
        <w:t>3885 20th Street,</w:t>
        <w:br/>
        <w:t xml:space="preserve"> Vero Beach, FL 32960</w:t>
      </w:r>
    </w:p>
    <w:p>
      <w:pPr>
        <w:spacing w:before="800"/>
      </w:pPr>
    </w:p>
    <w:p>
      <w:pPr>
        <w:jc w:val="center"/>
      </w:pPr>
      <w:r>
        <w:rPr>
          <w:b/>
          <w:sz w:val="28"/>
        </w:rPr>
        <w:t>Terry S. Ruger</w:t>
        <w:br/>
      </w:r>
      <w:r>
        <w:rPr>
          <w:sz w:val="28"/>
        </w:rPr>
        <w:t>10073 Sw Carnelian St</w:t>
        <w:br/>
        <w:t>Port St Lucie, FL 34987</w:t>
      </w:r>
    </w:p>
    <w:p>
      <w:r>
        <w:br w:type="page"/>
      </w:r>
    </w:p>
    <w:p>
      <w:pPr>
        <w:sectPr>
          <w:pgSz w:w="13680" w:h="5940"/>
          <w:pgMar w:top="720" w:right="720" w:bottom="720" w:left="720" w:header="720" w:footer="720" w:gutter="0"/>
          <w:cols w:space="720"/>
          <w:docGrid w:linePitch="360"/>
        </w:sectPr>
      </w:pPr>
    </w:p>
    <w:p>
      <w:pPr>
        <w:jc w:val="left"/>
      </w:pPr>
      <w:r>
        <w:rPr>
          <w:sz w:val="20"/>
        </w:rPr>
        <w:t>Brian Jones</w:t>
        <w:br/>
        <w:t>3885 20th Street,</w:t>
        <w:br/>
        <w:t xml:space="preserve"> Vero Beach, FL 32960</w:t>
      </w:r>
    </w:p>
    <w:p>
      <w:pPr>
        <w:spacing w:before="800"/>
      </w:pPr>
    </w:p>
    <w:p>
      <w:pPr>
        <w:jc w:val="center"/>
      </w:pPr>
      <w:r>
        <w:rPr>
          <w:b/>
          <w:sz w:val="28"/>
        </w:rPr>
        <w:t>Barbara A. Ruger</w:t>
        <w:br/>
      </w:r>
      <w:r>
        <w:rPr>
          <w:sz w:val="28"/>
        </w:rPr>
        <w:t>10073 Sw Carnelian St</w:t>
        <w:br/>
        <w:t>Port St Lucie, FL 34987</w:t>
      </w:r>
    </w:p>
    <w:p>
      <w:r>
        <w:br w:type="page"/>
      </w:r>
    </w:p>
    <w:p>
      <w:pPr>
        <w:sectPr>
          <w:pgSz w:w="13680" w:h="5940"/>
          <w:pgMar w:top="720" w:right="720" w:bottom="720" w:left="720" w:header="720" w:footer="720" w:gutter="0"/>
          <w:cols w:space="720"/>
          <w:docGrid w:linePitch="360"/>
        </w:sectPr>
      </w:pPr>
    </w:p>
    <w:p>
      <w:pPr>
        <w:jc w:val="left"/>
      </w:pPr>
      <w:r>
        <w:rPr>
          <w:sz w:val="20"/>
        </w:rPr>
        <w:t>Brian Jones</w:t>
        <w:br/>
        <w:t>3885 20th Street,</w:t>
        <w:br/>
        <w:t xml:space="preserve"> Vero Beach, FL 32960</w:t>
      </w:r>
    </w:p>
    <w:p>
      <w:pPr>
        <w:spacing w:before="800"/>
      </w:pPr>
    </w:p>
    <w:p>
      <w:pPr>
        <w:jc w:val="center"/>
      </w:pPr>
      <w:r>
        <w:rPr>
          <w:b/>
          <w:sz w:val="28"/>
        </w:rPr>
        <w:t>Patricia A. Straub</w:t>
        <w:br/>
      </w:r>
      <w:r>
        <w:rPr>
          <w:sz w:val="28"/>
        </w:rPr>
        <w:t>12183 Sw Ameresque Way</w:t>
        <w:br/>
        <w:t>Port St Lucie, FL 34987</w:t>
      </w:r>
    </w:p>
    <w:p>
      <w:r>
        <w:br w:type="page"/>
      </w:r>
    </w:p>
    <w:p>
      <w:pPr>
        <w:sectPr>
          <w:pgSz w:w="13680" w:h="5940"/>
          <w:pgMar w:top="720" w:right="720" w:bottom="720" w:left="720" w:header="720" w:footer="720" w:gutter="0"/>
          <w:cols w:space="720"/>
          <w:docGrid w:linePitch="360"/>
        </w:sectPr>
      </w:pPr>
    </w:p>
    <w:p>
      <w:pPr>
        <w:jc w:val="left"/>
      </w:pPr>
      <w:r>
        <w:rPr>
          <w:sz w:val="20"/>
        </w:rPr>
        <w:t>Brian Jones</w:t>
        <w:br/>
        <w:t>3885 20th Street,</w:t>
        <w:br/>
        <w:t xml:space="preserve"> Vero Beach, FL 32960</w:t>
      </w:r>
    </w:p>
    <w:p>
      <w:pPr>
        <w:spacing w:before="800"/>
      </w:pPr>
    </w:p>
    <w:p>
      <w:pPr>
        <w:jc w:val="center"/>
      </w:pPr>
      <w:r>
        <w:rPr>
          <w:b/>
          <w:sz w:val="28"/>
        </w:rPr>
        <w:t>Joseph P. Straub</w:t>
        <w:br/>
      </w:r>
      <w:r>
        <w:rPr>
          <w:sz w:val="28"/>
        </w:rPr>
        <w:t>12183 Sw Ameresque Way</w:t>
        <w:br/>
        <w:t>Port St Lucie, FL 34987</w:t>
      </w:r>
    </w:p>
    <w:p>
      <w:r>
        <w:br w:type="page"/>
      </w:r>
    </w:p>
    <w:p>
      <w:pPr>
        <w:sectPr>
          <w:pgSz w:w="13680" w:h="5940"/>
          <w:pgMar w:top="720" w:right="720" w:bottom="720" w:left="720" w:header="720" w:footer="720" w:gutter="0"/>
          <w:cols w:space="720"/>
          <w:docGrid w:linePitch="360"/>
        </w:sectPr>
      </w:pPr>
    </w:p>
    <w:p>
      <w:pPr>
        <w:jc w:val="left"/>
      </w:pPr>
      <w:r>
        <w:rPr>
          <w:sz w:val="20"/>
        </w:rPr>
        <w:t>Brian Jones</w:t>
        <w:br/>
        <w:t>3885 20th Street,</w:t>
        <w:br/>
        <w:t xml:space="preserve"> Vero Beach, FL 32960</w:t>
      </w:r>
    </w:p>
    <w:p>
      <w:pPr>
        <w:spacing w:before="800"/>
      </w:pPr>
    </w:p>
    <w:p>
      <w:pPr>
        <w:jc w:val="center"/>
      </w:pPr>
      <w:r>
        <w:rPr>
          <w:b/>
          <w:sz w:val="28"/>
        </w:rPr>
        <w:t>Stephanie J. Simonetti</w:t>
        <w:br/>
      </w:r>
      <w:r>
        <w:rPr>
          <w:sz w:val="28"/>
        </w:rPr>
        <w:t>12844 Sw Orvieto Way</w:t>
        <w:br/>
        <w:t>Port St Lucie, FL 34987</w:t>
      </w:r>
    </w:p>
    <w:p>
      <w:r>
        <w:br w:type="page"/>
      </w:r>
    </w:p>
    <w:p>
      <w:pPr>
        <w:sectPr>
          <w:pgSz w:w="13680" w:h="5940"/>
          <w:pgMar w:top="720" w:right="720" w:bottom="720" w:left="720" w:header="720" w:footer="720" w:gutter="0"/>
          <w:cols w:space="720"/>
          <w:docGrid w:linePitch="360"/>
        </w:sectPr>
      </w:pPr>
    </w:p>
    <w:p>
      <w:pPr>
        <w:jc w:val="left"/>
      </w:pPr>
      <w:r>
        <w:rPr>
          <w:sz w:val="20"/>
        </w:rPr>
        <w:t>Brian Jones</w:t>
        <w:br/>
        <w:t>3885 20th Street,</w:t>
        <w:br/>
        <w:t xml:space="preserve"> Vero Beach, FL 32960</w:t>
      </w:r>
    </w:p>
    <w:p>
      <w:pPr>
        <w:spacing w:before="800"/>
      </w:pPr>
    </w:p>
    <w:p>
      <w:pPr>
        <w:jc w:val="center"/>
      </w:pPr>
      <w:r>
        <w:rPr>
          <w:b/>
          <w:sz w:val="28"/>
        </w:rPr>
        <w:t>Aaron Garcia</w:t>
        <w:br/>
      </w:r>
      <w:r>
        <w:rPr>
          <w:sz w:val="28"/>
        </w:rPr>
        <w:t>12844 Sw Orvieto Way</w:t>
        <w:br/>
        <w:t>Port St Lucie, FL 34987</w:t>
      </w:r>
    </w:p>
    <w:p>
      <w:r>
        <w:br w:type="page"/>
      </w:r>
    </w:p>
    <w:p>
      <w:pPr>
        <w:sectPr>
          <w:pgSz w:w="13680" w:h="5940"/>
          <w:pgMar w:top="720" w:right="720" w:bottom="720" w:left="720" w:header="720" w:footer="720" w:gutter="0"/>
          <w:cols w:space="720"/>
          <w:docGrid w:linePitch="360"/>
        </w:sectPr>
      </w:pPr>
    </w:p>
    <w:p>
      <w:pPr>
        <w:jc w:val="left"/>
      </w:pPr>
      <w:r>
        <w:rPr>
          <w:sz w:val="20"/>
        </w:rPr>
        <w:t>Brian Jones</w:t>
        <w:br/>
        <w:t>3885 20th Street,</w:t>
        <w:br/>
        <w:t xml:space="preserve"> Vero Beach, FL 32960</w:t>
      </w:r>
    </w:p>
    <w:p>
      <w:pPr>
        <w:spacing w:before="800"/>
      </w:pPr>
    </w:p>
    <w:p>
      <w:pPr>
        <w:jc w:val="center"/>
      </w:pPr>
      <w:r>
        <w:rPr>
          <w:b/>
          <w:sz w:val="28"/>
        </w:rPr>
        <w:t>Michael Long</w:t>
        <w:br/>
      </w:r>
      <w:r>
        <w:rPr>
          <w:sz w:val="28"/>
        </w:rPr>
        <w:t>12718 Sw Orvieto Way</w:t>
        <w:br/>
        <w:t>Port St Lucie, FL 34987</w:t>
      </w:r>
    </w:p>
    <w:p>
      <w:r>
        <w:br w:type="page"/>
      </w:r>
    </w:p>
    <w:p>
      <w:pPr>
        <w:sectPr>
          <w:pgSz w:w="13680" w:h="5940"/>
          <w:pgMar w:top="720" w:right="720" w:bottom="720" w:left="720" w:header="720" w:footer="720" w:gutter="0"/>
          <w:cols w:space="720"/>
          <w:docGrid w:linePitch="360"/>
        </w:sectPr>
      </w:pPr>
    </w:p>
    <w:p>
      <w:pPr>
        <w:jc w:val="left"/>
      </w:pPr>
      <w:r>
        <w:rPr>
          <w:sz w:val="20"/>
        </w:rPr>
        <w:t>Brian Jones</w:t>
        <w:br/>
        <w:t>3885 20th Street,</w:t>
        <w:br/>
        <w:t xml:space="preserve"> Vero Beach, FL 32960</w:t>
      </w:r>
    </w:p>
    <w:p>
      <w:pPr>
        <w:spacing w:before="800"/>
      </w:pPr>
    </w:p>
    <w:p>
      <w:pPr>
        <w:jc w:val="center"/>
      </w:pPr>
      <w:r>
        <w:rPr>
          <w:b/>
          <w:sz w:val="28"/>
        </w:rPr>
        <w:t>Francoise M. Long</w:t>
        <w:br/>
      </w:r>
      <w:r>
        <w:rPr>
          <w:sz w:val="28"/>
        </w:rPr>
        <w:t>12718 Sw Orvieto Way</w:t>
        <w:br/>
        <w:t>Port St Lucie, FL 34987</w:t>
      </w:r>
    </w:p>
    <w:p>
      <w:r>
        <w:br w:type="page"/>
      </w:r>
    </w:p>
    <w:p>
      <w:pPr>
        <w:sectPr>
          <w:pgSz w:w="13680" w:h="5940"/>
          <w:pgMar w:top="720" w:right="720" w:bottom="720" w:left="720" w:header="720" w:footer="720" w:gutter="0"/>
          <w:cols w:space="720"/>
          <w:docGrid w:linePitch="360"/>
        </w:sectPr>
      </w:pPr>
    </w:p>
    <w:p>
      <w:pPr>
        <w:jc w:val="left"/>
      </w:pPr>
      <w:r>
        <w:rPr>
          <w:sz w:val="20"/>
        </w:rPr>
        <w:t>Brian Jones</w:t>
        <w:br/>
        <w:t>3885 20th Street,</w:t>
        <w:br/>
        <w:t xml:space="preserve"> Vero Beach, FL 32960</w:t>
      </w:r>
    </w:p>
    <w:p>
      <w:pPr>
        <w:spacing w:before="800"/>
      </w:pPr>
    </w:p>
    <w:p>
      <w:pPr>
        <w:jc w:val="center"/>
      </w:pPr>
      <w:r>
        <w:rPr>
          <w:b/>
          <w:sz w:val="28"/>
        </w:rPr>
        <w:t>Alberto Morales</w:t>
        <w:br/>
      </w:r>
      <w:r>
        <w:rPr>
          <w:sz w:val="28"/>
        </w:rPr>
        <w:t>12706 Sw Orvieto Way</w:t>
        <w:br/>
        <w:t>Port St Lucie, FL 34987</w:t>
      </w:r>
    </w:p>
    <w:p>
      <w:r>
        <w:br w:type="page"/>
      </w:r>
    </w:p>
    <w:p>
      <w:pPr>
        <w:sectPr>
          <w:pgSz w:w="13680" w:h="5940"/>
          <w:pgMar w:top="720" w:right="720" w:bottom="720" w:left="720" w:header="720" w:footer="720" w:gutter="0"/>
          <w:cols w:space="720"/>
          <w:docGrid w:linePitch="360"/>
        </w:sectPr>
      </w:pPr>
    </w:p>
    <w:p>
      <w:pPr>
        <w:jc w:val="left"/>
      </w:pPr>
      <w:r>
        <w:rPr>
          <w:sz w:val="20"/>
        </w:rPr>
        <w:t>Brian Jones</w:t>
        <w:br/>
        <w:t>3885 20th Street,</w:t>
        <w:br/>
        <w:t xml:space="preserve"> Vero Beach, FL 32960</w:t>
      </w:r>
    </w:p>
    <w:p>
      <w:pPr>
        <w:spacing w:before="800"/>
      </w:pPr>
    </w:p>
    <w:p>
      <w:pPr>
        <w:jc w:val="center"/>
      </w:pPr>
      <w:r>
        <w:rPr>
          <w:b/>
          <w:sz w:val="28"/>
        </w:rPr>
        <w:t>Marc E. Funderlich</w:t>
        <w:br/>
      </w:r>
      <w:r>
        <w:rPr>
          <w:sz w:val="28"/>
        </w:rPr>
        <w:t>12735 Sw Orvieto Way</w:t>
        <w:br/>
        <w:t>Port St Lucie, FL 34987</w:t>
      </w:r>
    </w:p>
    <w:p>
      <w:r>
        <w:br w:type="page"/>
      </w:r>
    </w:p>
    <w:p>
      <w:pPr>
        <w:sectPr>
          <w:pgSz w:w="13680" w:h="5940"/>
          <w:pgMar w:top="720" w:right="720" w:bottom="720" w:left="720" w:header="720" w:footer="720" w:gutter="0"/>
          <w:cols w:space="720"/>
          <w:docGrid w:linePitch="360"/>
        </w:sectPr>
      </w:pPr>
    </w:p>
    <w:p>
      <w:pPr>
        <w:jc w:val="left"/>
      </w:pPr>
      <w:r>
        <w:rPr>
          <w:sz w:val="20"/>
        </w:rPr>
        <w:t>Brian Jones</w:t>
        <w:br/>
        <w:t>3885 20th Street,</w:t>
        <w:br/>
        <w:t xml:space="preserve"> Vero Beach, FL 32960</w:t>
      </w:r>
    </w:p>
    <w:p>
      <w:pPr>
        <w:spacing w:before="800"/>
      </w:pPr>
    </w:p>
    <w:p>
      <w:pPr>
        <w:jc w:val="center"/>
      </w:pPr>
      <w:r>
        <w:rPr>
          <w:b/>
          <w:sz w:val="28"/>
        </w:rPr>
        <w:t>Noemie M. Long</w:t>
        <w:br/>
      </w:r>
      <w:r>
        <w:rPr>
          <w:sz w:val="28"/>
        </w:rPr>
        <w:t>12735 Sw Orvieto Way</w:t>
        <w:br/>
        <w:t>Port St Lucie, FL 34987</w:t>
      </w:r>
    </w:p>
    <w:p>
      <w:r>
        <w:br w:type="page"/>
      </w:r>
    </w:p>
    <w:p>
      <w:pPr>
        <w:sectPr>
          <w:pgSz w:w="13680" w:h="5940"/>
          <w:pgMar w:top="720" w:right="720" w:bottom="720" w:left="720" w:header="720" w:footer="720" w:gutter="0"/>
          <w:cols w:space="720"/>
          <w:docGrid w:linePitch="360"/>
        </w:sectPr>
      </w:pPr>
    </w:p>
    <w:p>
      <w:pPr>
        <w:jc w:val="left"/>
      </w:pPr>
      <w:r>
        <w:rPr>
          <w:sz w:val="20"/>
        </w:rPr>
        <w:t>Brian Jones</w:t>
        <w:br/>
        <w:t>3885 20th Street,</w:t>
        <w:br/>
        <w:t xml:space="preserve"> Vero Beach, FL 32960</w:t>
      </w:r>
    </w:p>
    <w:p>
      <w:pPr>
        <w:spacing w:before="800"/>
      </w:pPr>
    </w:p>
    <w:p>
      <w:pPr>
        <w:jc w:val="center"/>
      </w:pPr>
      <w:r>
        <w:rPr>
          <w:b/>
          <w:sz w:val="28"/>
        </w:rPr>
        <w:t>Laqesha L. Kleckley</w:t>
        <w:br/>
      </w:r>
      <w:r>
        <w:rPr>
          <w:sz w:val="28"/>
        </w:rPr>
        <w:t>12658 Sw Forli Way</w:t>
        <w:br/>
        <w:t>Port St Lucie, FL 34987</w:t>
      </w:r>
    </w:p>
    <w:p>
      <w:r>
        <w:br w:type="page"/>
      </w:r>
    </w:p>
    <w:p>
      <w:pPr>
        <w:sectPr>
          <w:pgSz w:w="13680" w:h="5940"/>
          <w:pgMar w:top="720" w:right="720" w:bottom="720" w:left="720" w:header="720" w:footer="720" w:gutter="0"/>
          <w:cols w:space="720"/>
          <w:docGrid w:linePitch="360"/>
        </w:sectPr>
      </w:pPr>
    </w:p>
    <w:p>
      <w:pPr>
        <w:jc w:val="left"/>
      </w:pPr>
      <w:r>
        <w:rPr>
          <w:sz w:val="20"/>
        </w:rPr>
        <w:t>Brian Jones</w:t>
        <w:br/>
        <w:t>3885 20th Street,</w:t>
        <w:br/>
        <w:t xml:space="preserve"> Vero Beach, FL 32960</w:t>
      </w:r>
    </w:p>
    <w:p>
      <w:pPr>
        <w:spacing w:before="800"/>
      </w:pPr>
    </w:p>
    <w:p>
      <w:pPr>
        <w:jc w:val="center"/>
      </w:pPr>
      <w:r>
        <w:rPr>
          <w:b/>
          <w:sz w:val="28"/>
        </w:rPr>
        <w:t>Alan M. Stevenson</w:t>
        <w:br/>
      </w:r>
      <w:r>
        <w:rPr>
          <w:sz w:val="28"/>
        </w:rPr>
        <w:t>12658 Sw Forli Way</w:t>
        <w:br/>
        <w:t>Port St Lucie, FL 34987</w:t>
      </w:r>
    </w:p>
    <w:p>
      <w:r>
        <w:br w:type="page"/>
      </w:r>
    </w:p>
    <w:p>
      <w:pPr>
        <w:sectPr>
          <w:pgSz w:w="13680" w:h="5940"/>
          <w:pgMar w:top="720" w:right="720" w:bottom="720" w:left="720" w:header="720" w:footer="720" w:gutter="0"/>
          <w:cols w:space="720"/>
          <w:docGrid w:linePitch="360"/>
        </w:sectPr>
      </w:pPr>
    </w:p>
    <w:p>
      <w:pPr>
        <w:jc w:val="left"/>
      </w:pPr>
      <w:r>
        <w:rPr>
          <w:sz w:val="20"/>
        </w:rPr>
        <w:t>Brian Jones</w:t>
        <w:br/>
        <w:t>3885 20th Street,</w:t>
        <w:br/>
        <w:t xml:space="preserve"> Vero Beach, FL 32960</w:t>
      </w:r>
    </w:p>
    <w:p>
      <w:pPr>
        <w:spacing w:before="800"/>
      </w:pPr>
    </w:p>
    <w:p>
      <w:pPr>
        <w:jc w:val="center"/>
      </w:pPr>
      <w:r>
        <w:rPr>
          <w:b/>
          <w:sz w:val="28"/>
        </w:rPr>
        <w:t>Michael A. Rose</w:t>
        <w:br/>
      </w:r>
      <w:r>
        <w:rPr>
          <w:sz w:val="28"/>
        </w:rPr>
        <w:t>6197 Nw Sweetwood Dr</w:t>
        <w:br/>
        <w:t>Port St Lucie, FL 34987</w:t>
      </w:r>
    </w:p>
    <w:p>
      <w:r>
        <w:br w:type="page"/>
      </w:r>
    </w:p>
    <w:p>
      <w:pPr>
        <w:sectPr>
          <w:pgSz w:w="13680" w:h="5940"/>
          <w:pgMar w:top="720" w:right="720" w:bottom="720" w:left="720" w:header="720" w:footer="720" w:gutter="0"/>
          <w:cols w:space="720"/>
          <w:docGrid w:linePitch="360"/>
        </w:sectPr>
      </w:pPr>
    </w:p>
    <w:p>
      <w:pPr>
        <w:jc w:val="left"/>
      </w:pPr>
      <w:r>
        <w:rPr>
          <w:sz w:val="20"/>
        </w:rPr>
        <w:t>Brian Jones</w:t>
        <w:br/>
        <w:t>3885 20th Street,</w:t>
        <w:br/>
        <w:t xml:space="preserve"> Vero Beach, FL 32960</w:t>
      </w:r>
    </w:p>
    <w:p>
      <w:pPr>
        <w:spacing w:before="800"/>
      </w:pPr>
    </w:p>
    <w:p>
      <w:pPr>
        <w:jc w:val="center"/>
      </w:pPr>
      <w:r>
        <w:rPr>
          <w:b/>
          <w:sz w:val="28"/>
        </w:rPr>
        <w:t>Sandra L. Rose</w:t>
        <w:br/>
      </w:r>
      <w:r>
        <w:rPr>
          <w:sz w:val="28"/>
        </w:rPr>
        <w:t>6197 Nw Sweetwood Dr</w:t>
        <w:br/>
        <w:t>Port St Lucie, FL 34987</w:t>
      </w:r>
    </w:p>
    <w:p>
      <w:r>
        <w:br w:type="page"/>
      </w:r>
    </w:p>
    <w:p>
      <w:pPr>
        <w:sectPr>
          <w:pgSz w:w="13680" w:h="5940"/>
          <w:pgMar w:top="720" w:right="720" w:bottom="720" w:left="720" w:header="720" w:footer="720" w:gutter="0"/>
          <w:cols w:space="720"/>
          <w:docGrid w:linePitch="360"/>
        </w:sectPr>
      </w:pPr>
    </w:p>
    <w:p>
      <w:pPr>
        <w:jc w:val="left"/>
      </w:pPr>
      <w:r>
        <w:rPr>
          <w:sz w:val="20"/>
        </w:rPr>
        <w:t>Brian Jones</w:t>
        <w:br/>
        <w:t>3885 20th Street,</w:t>
        <w:br/>
        <w:t xml:space="preserve"> Vero Beach, FL 32960</w:t>
      </w:r>
    </w:p>
    <w:p>
      <w:pPr>
        <w:spacing w:before="800"/>
      </w:pPr>
    </w:p>
    <w:p>
      <w:pPr>
        <w:jc w:val="center"/>
      </w:pPr>
      <w:r>
        <w:rPr>
          <w:b/>
          <w:sz w:val="28"/>
        </w:rPr>
        <w:t>Tanzeel Rehman</w:t>
        <w:br/>
      </w:r>
      <w:r>
        <w:rPr>
          <w:sz w:val="28"/>
        </w:rPr>
        <w:t>11169 Nw Fernbrook Dr</w:t>
        <w:br/>
        <w:t>Port St Lucie, FL 34987</w:t>
      </w:r>
    </w:p>
    <w:p>
      <w:r>
        <w:br w:type="page"/>
      </w:r>
    </w:p>
    <w:p>
      <w:pPr>
        <w:sectPr>
          <w:pgSz w:w="13680" w:h="5940"/>
          <w:pgMar w:top="720" w:right="720" w:bottom="720" w:left="720" w:header="720" w:footer="720" w:gutter="0"/>
          <w:cols w:space="720"/>
          <w:docGrid w:linePitch="360"/>
        </w:sectPr>
      </w:pPr>
    </w:p>
    <w:p>
      <w:pPr>
        <w:jc w:val="left"/>
      </w:pPr>
      <w:r>
        <w:rPr>
          <w:sz w:val="20"/>
        </w:rPr>
        <w:t>Brian Jones</w:t>
        <w:br/>
        <w:t>3885 20th Street,</w:t>
        <w:br/>
        <w:t xml:space="preserve"> Vero Beach, FL 32960</w:t>
      </w:r>
    </w:p>
    <w:p>
      <w:pPr>
        <w:spacing w:before="800"/>
      </w:pPr>
    </w:p>
    <w:p>
      <w:pPr>
        <w:jc w:val="center"/>
      </w:pPr>
      <w:r>
        <w:rPr>
          <w:b/>
          <w:sz w:val="28"/>
        </w:rPr>
        <w:t>Austin C. Dempsey</w:t>
        <w:br/>
      </w:r>
      <w:r>
        <w:rPr>
          <w:sz w:val="28"/>
        </w:rPr>
        <w:t>6321 Nw Cloverdale Ave</w:t>
        <w:br/>
        <w:t>Port St Lucie, FL 34987</w:t>
      </w:r>
    </w:p>
    <w:p>
      <w:r>
        <w:br w:type="page"/>
      </w:r>
    </w:p>
    <w:p>
      <w:pPr>
        <w:sectPr>
          <w:pgSz w:w="13680" w:h="5940"/>
          <w:pgMar w:top="720" w:right="720" w:bottom="720" w:left="720" w:header="720" w:footer="720" w:gutter="0"/>
          <w:cols w:space="720"/>
          <w:docGrid w:linePitch="360"/>
        </w:sectPr>
      </w:pPr>
    </w:p>
    <w:p>
      <w:pPr>
        <w:jc w:val="left"/>
      </w:pPr>
      <w:r>
        <w:rPr>
          <w:sz w:val="20"/>
        </w:rPr>
        <w:t>Brian Jones</w:t>
        <w:br/>
        <w:t>3885 20th Street,</w:t>
        <w:br/>
        <w:t xml:space="preserve"> Vero Beach, FL 32960</w:t>
      </w:r>
    </w:p>
    <w:p>
      <w:pPr>
        <w:spacing w:before="800"/>
      </w:pPr>
    </w:p>
    <w:p>
      <w:pPr>
        <w:jc w:val="center"/>
      </w:pPr>
      <w:r>
        <w:rPr>
          <w:b/>
          <w:sz w:val="28"/>
        </w:rPr>
        <w:t>Scott T. Pope</w:t>
        <w:br/>
      </w:r>
      <w:r>
        <w:rPr>
          <w:sz w:val="28"/>
        </w:rPr>
        <w:t>10621 Sw Morning Glory Dr</w:t>
        <w:br/>
        <w:t>Port St Lucie, FL 34987</w:t>
      </w:r>
    </w:p>
    <w:p>
      <w:r>
        <w:br w:type="page"/>
      </w:r>
    </w:p>
    <w:p>
      <w:pPr>
        <w:sectPr>
          <w:pgSz w:w="13680" w:h="5940"/>
          <w:pgMar w:top="720" w:right="720" w:bottom="720" w:left="720" w:header="720" w:footer="720" w:gutter="0"/>
          <w:cols w:space="720"/>
          <w:docGrid w:linePitch="360"/>
        </w:sectPr>
      </w:pPr>
    </w:p>
    <w:p>
      <w:pPr>
        <w:jc w:val="left"/>
      </w:pPr>
      <w:r>
        <w:rPr>
          <w:sz w:val="20"/>
        </w:rPr>
        <w:t>Brian Jones</w:t>
        <w:br/>
        <w:t>3885 20th Street,</w:t>
        <w:br/>
        <w:t xml:space="preserve"> Vero Beach, FL 32960</w:t>
      </w:r>
    </w:p>
    <w:p>
      <w:pPr>
        <w:spacing w:before="800"/>
      </w:pPr>
    </w:p>
    <w:p>
      <w:pPr>
        <w:jc w:val="center"/>
      </w:pPr>
      <w:r>
        <w:rPr>
          <w:b/>
          <w:sz w:val="28"/>
        </w:rPr>
        <w:t>Donna J. Pope</w:t>
        <w:br/>
      </w:r>
      <w:r>
        <w:rPr>
          <w:sz w:val="28"/>
        </w:rPr>
        <w:t>10621 Sw Morning Glory Dr</w:t>
        <w:br/>
        <w:t>Port St Lucie, FL 34987</w:t>
      </w:r>
    </w:p>
    <w:p>
      <w:r>
        <w:br w:type="page"/>
      </w:r>
    </w:p>
    <w:p>
      <w:pPr>
        <w:sectPr>
          <w:pgSz w:w="13680" w:h="5940"/>
          <w:pgMar w:top="720" w:right="720" w:bottom="720" w:left="720" w:header="720" w:footer="720" w:gutter="0"/>
          <w:cols w:space="720"/>
          <w:docGrid w:linePitch="360"/>
        </w:sectPr>
      </w:pPr>
    </w:p>
    <w:p>
      <w:pPr>
        <w:jc w:val="left"/>
      </w:pPr>
      <w:r>
        <w:rPr>
          <w:sz w:val="20"/>
        </w:rPr>
        <w:t>Brian Jones</w:t>
        <w:br/>
        <w:t>3885 20th Street,</w:t>
        <w:br/>
        <w:t xml:space="preserve"> Vero Beach, FL 32960</w:t>
      </w:r>
    </w:p>
    <w:p>
      <w:pPr>
        <w:spacing w:before="800"/>
      </w:pPr>
    </w:p>
    <w:p>
      <w:pPr>
        <w:jc w:val="center"/>
      </w:pPr>
      <w:r>
        <w:rPr>
          <w:b/>
          <w:sz w:val="28"/>
        </w:rPr>
        <w:t>Michael G. Clarke</w:t>
        <w:br/>
      </w:r>
      <w:r>
        <w:rPr>
          <w:sz w:val="28"/>
        </w:rPr>
        <w:t>8690 Dahlia Cir</w:t>
        <w:br/>
        <w:t>Port St Lucie, FL 34986</w:t>
      </w:r>
    </w:p>
    <w:p>
      <w:r>
        <w:br w:type="page"/>
      </w:r>
    </w:p>
    <w:p>
      <w:pPr>
        <w:sectPr>
          <w:pgSz w:w="13680" w:h="5940"/>
          <w:pgMar w:top="720" w:right="720" w:bottom="720" w:left="720" w:header="720" w:footer="720" w:gutter="0"/>
          <w:cols w:space="720"/>
          <w:docGrid w:linePitch="360"/>
        </w:sectPr>
      </w:pPr>
    </w:p>
    <w:p>
      <w:pPr>
        <w:jc w:val="left"/>
      </w:pPr>
      <w:r>
        <w:rPr>
          <w:sz w:val="20"/>
        </w:rPr>
        <w:t>Brian Jones</w:t>
        <w:br/>
        <w:t>3885 20th Street,</w:t>
        <w:br/>
        <w:t xml:space="preserve"> Vero Beach, FL 32960</w:t>
      </w:r>
    </w:p>
    <w:p>
      <w:pPr>
        <w:spacing w:before="800"/>
      </w:pPr>
    </w:p>
    <w:p>
      <w:pPr>
        <w:jc w:val="center"/>
      </w:pPr>
      <w:r>
        <w:rPr>
          <w:b/>
          <w:sz w:val="28"/>
        </w:rPr>
        <w:t>Ernisy A. Clarke</w:t>
        <w:br/>
      </w:r>
      <w:r>
        <w:rPr>
          <w:sz w:val="28"/>
        </w:rPr>
        <w:t>8690 Dahlia Cir</w:t>
        <w:br/>
        <w:t>Port St Lucie, FL 34986</w:t>
      </w:r>
    </w:p>
    <w:p>
      <w:r>
        <w:br w:type="page"/>
      </w:r>
    </w:p>
    <w:p>
      <w:pPr>
        <w:sectPr>
          <w:pgSz w:w="13680" w:h="5940"/>
          <w:pgMar w:top="720" w:right="720" w:bottom="720" w:left="720" w:header="720" w:footer="720" w:gutter="0"/>
          <w:cols w:space="720"/>
          <w:docGrid w:linePitch="360"/>
        </w:sectPr>
      </w:pPr>
    </w:p>
    <w:p>
      <w:pPr>
        <w:jc w:val="left"/>
      </w:pPr>
      <w:r>
        <w:rPr>
          <w:sz w:val="20"/>
        </w:rPr>
        <w:t>Brian Jones</w:t>
        <w:br/>
        <w:t>3885 20th Street,</w:t>
        <w:br/>
        <w:t xml:space="preserve"> Vero Beach, FL 32960</w:t>
      </w:r>
    </w:p>
    <w:p>
      <w:pPr>
        <w:spacing w:before="800"/>
      </w:pPr>
    </w:p>
    <w:p>
      <w:pPr>
        <w:jc w:val="center"/>
      </w:pPr>
      <w:r>
        <w:rPr>
          <w:b/>
          <w:sz w:val="28"/>
        </w:rPr>
        <w:t>Erasmo Haibi</w:t>
        <w:br/>
      </w:r>
      <w:r>
        <w:rPr>
          <w:sz w:val="28"/>
        </w:rPr>
        <w:t>13342 Sw Sorella Dr</w:t>
        <w:br/>
        <w:t>Port St Lucie, FL 34987</w:t>
      </w:r>
    </w:p>
    <w:p>
      <w:r>
        <w:br w:type="page"/>
      </w:r>
    </w:p>
    <w:p>
      <w:pPr>
        <w:sectPr>
          <w:pgSz w:w="13680" w:h="5940"/>
          <w:pgMar w:top="720" w:right="720" w:bottom="720" w:left="720" w:header="720" w:footer="720" w:gutter="0"/>
          <w:cols w:space="720"/>
          <w:docGrid w:linePitch="360"/>
        </w:sectPr>
      </w:pPr>
    </w:p>
    <w:p>
      <w:pPr>
        <w:jc w:val="left"/>
      </w:pPr>
      <w:r>
        <w:rPr>
          <w:sz w:val="20"/>
        </w:rPr>
        <w:t>Brian Jones</w:t>
        <w:br/>
        <w:t>3885 20th Street,</w:t>
        <w:br/>
        <w:t xml:space="preserve"> Vero Beach, FL 32960</w:t>
      </w:r>
    </w:p>
    <w:p>
      <w:pPr>
        <w:spacing w:before="800"/>
      </w:pPr>
    </w:p>
    <w:p>
      <w:pPr>
        <w:jc w:val="center"/>
      </w:pPr>
      <w:r>
        <w:rPr>
          <w:b/>
          <w:sz w:val="28"/>
        </w:rPr>
        <w:t>Milagros D. Haibi</w:t>
        <w:br/>
      </w:r>
      <w:r>
        <w:rPr>
          <w:sz w:val="28"/>
        </w:rPr>
        <w:t>13342 Sw Sorella Dr</w:t>
        <w:br/>
        <w:t>Port St Lucie, FL 34987</w:t>
      </w:r>
    </w:p>
    <w:p>
      <w:r>
        <w:br w:type="page"/>
      </w:r>
    </w:p>
    <w:p>
      <w:pPr>
        <w:sectPr>
          <w:pgSz w:w="13680" w:h="5940"/>
          <w:pgMar w:top="720" w:right="720" w:bottom="720" w:left="720" w:header="720" w:footer="720" w:gutter="0"/>
          <w:cols w:space="720"/>
          <w:docGrid w:linePitch="360"/>
        </w:sectPr>
      </w:pPr>
    </w:p>
    <w:p>
      <w:pPr>
        <w:jc w:val="left"/>
      </w:pPr>
      <w:r>
        <w:rPr>
          <w:sz w:val="20"/>
        </w:rPr>
        <w:t>Brian Jones</w:t>
        <w:br/>
        <w:t>3885 20th Street,</w:t>
        <w:br/>
        <w:t xml:space="preserve"> Vero Beach, FL 32960</w:t>
      </w:r>
    </w:p>
    <w:p>
      <w:pPr>
        <w:spacing w:before="800"/>
      </w:pPr>
    </w:p>
    <w:p>
      <w:pPr>
        <w:jc w:val="center"/>
      </w:pPr>
      <w:r>
        <w:rPr>
          <w:b/>
          <w:sz w:val="28"/>
        </w:rPr>
        <w:t>Patrick Mckevitt</w:t>
        <w:br/>
      </w:r>
      <w:r>
        <w:rPr>
          <w:sz w:val="28"/>
        </w:rPr>
        <w:t>13319 Sw Sorella Dr</w:t>
        <w:br/>
        <w:t>Port St Lucie, FL 34987</w:t>
      </w:r>
    </w:p>
    <w:p>
      <w:r>
        <w:br w:type="page"/>
      </w:r>
    </w:p>
    <w:p>
      <w:pPr>
        <w:sectPr>
          <w:pgSz w:w="13680" w:h="5940"/>
          <w:pgMar w:top="720" w:right="720" w:bottom="720" w:left="720" w:header="720" w:footer="720" w:gutter="0"/>
          <w:cols w:space="720"/>
          <w:docGrid w:linePitch="360"/>
        </w:sectPr>
      </w:pPr>
    </w:p>
    <w:p>
      <w:pPr>
        <w:jc w:val="left"/>
      </w:pPr>
      <w:r>
        <w:rPr>
          <w:sz w:val="20"/>
        </w:rPr>
        <w:t>Brian Jones</w:t>
        <w:br/>
        <w:t>3885 20th Street,</w:t>
        <w:br/>
        <w:t xml:space="preserve"> Vero Beach, FL 32960</w:t>
      </w:r>
    </w:p>
    <w:p>
      <w:pPr>
        <w:spacing w:before="800"/>
      </w:pPr>
    </w:p>
    <w:p>
      <w:pPr>
        <w:jc w:val="center"/>
      </w:pPr>
      <w:r>
        <w:rPr>
          <w:b/>
          <w:sz w:val="28"/>
        </w:rPr>
        <w:t>Arthur E. Luke</w:t>
        <w:br/>
      </w:r>
      <w:r>
        <w:rPr>
          <w:sz w:val="28"/>
        </w:rPr>
        <w:t>13532 Sw Vermillion Cir</w:t>
        <w:br/>
        <w:t>Port St Lucie, FL 34987</w:t>
      </w:r>
    </w:p>
    <w:p>
      <w:r>
        <w:br w:type="page"/>
      </w:r>
    </w:p>
    <w:p>
      <w:pPr>
        <w:sectPr>
          <w:pgSz w:w="13680" w:h="5940"/>
          <w:pgMar w:top="720" w:right="720" w:bottom="720" w:left="720" w:header="720" w:footer="720" w:gutter="0"/>
          <w:cols w:space="720"/>
          <w:docGrid w:linePitch="360"/>
        </w:sectPr>
      </w:pPr>
    </w:p>
    <w:p>
      <w:pPr>
        <w:jc w:val="left"/>
      </w:pPr>
      <w:r>
        <w:rPr>
          <w:sz w:val="20"/>
        </w:rPr>
        <w:t>Brian Jones</w:t>
        <w:br/>
        <w:t>3885 20th Street,</w:t>
        <w:br/>
        <w:t xml:space="preserve"> Vero Beach, FL 32960</w:t>
      </w:r>
    </w:p>
    <w:p>
      <w:pPr>
        <w:spacing w:before="800"/>
      </w:pPr>
    </w:p>
    <w:p>
      <w:pPr>
        <w:jc w:val="center"/>
      </w:pPr>
      <w:r>
        <w:rPr>
          <w:b/>
          <w:sz w:val="28"/>
        </w:rPr>
        <w:t>Janet E. Luke</w:t>
        <w:br/>
      </w:r>
      <w:r>
        <w:rPr>
          <w:sz w:val="28"/>
        </w:rPr>
        <w:t>13532 Sw Vermillion Cir</w:t>
        <w:br/>
        <w:t>Port St Lucie, FL 34987</w:t>
      </w:r>
    </w:p>
    <w:p>
      <w:r>
        <w:br w:type="page"/>
      </w:r>
    </w:p>
    <w:p>
      <w:pPr>
        <w:sectPr>
          <w:pgSz w:w="13680" w:h="5940"/>
          <w:pgMar w:top="720" w:right="720" w:bottom="720" w:left="720" w:header="720" w:footer="720" w:gutter="0"/>
          <w:cols w:space="720"/>
          <w:docGrid w:linePitch="360"/>
        </w:sectPr>
      </w:pPr>
    </w:p>
    <w:p>
      <w:pPr>
        <w:jc w:val="left"/>
      </w:pPr>
      <w:r>
        <w:rPr>
          <w:sz w:val="20"/>
        </w:rPr>
        <w:t>Brian Jones</w:t>
        <w:br/>
        <w:t>3885 20th Street,</w:t>
        <w:br/>
        <w:t xml:space="preserve"> Vero Beach, FL 32960</w:t>
      </w:r>
    </w:p>
    <w:p>
      <w:pPr>
        <w:spacing w:before="800"/>
      </w:pPr>
    </w:p>
    <w:p>
      <w:pPr>
        <w:jc w:val="center"/>
      </w:pPr>
      <w:r>
        <w:rPr>
          <w:b/>
          <w:sz w:val="28"/>
        </w:rPr>
        <w:t>Ira L. Robbin</w:t>
        <w:br/>
      </w:r>
      <w:r>
        <w:rPr>
          <w:sz w:val="28"/>
        </w:rPr>
        <w:t>13526 Sw Vermillion Cir</w:t>
        <w:br/>
        <w:t>Port St Lucie, FL 34987</w:t>
      </w:r>
    </w:p>
    <w:p>
      <w:r>
        <w:br w:type="page"/>
      </w:r>
    </w:p>
    <w:p>
      <w:pPr>
        <w:sectPr>
          <w:pgSz w:w="13680" w:h="5940"/>
          <w:pgMar w:top="720" w:right="720" w:bottom="720" w:left="720" w:header="720" w:footer="720" w:gutter="0"/>
          <w:cols w:space="720"/>
          <w:docGrid w:linePitch="360"/>
        </w:sectPr>
      </w:pPr>
    </w:p>
    <w:p>
      <w:pPr>
        <w:jc w:val="left"/>
      </w:pPr>
      <w:r>
        <w:rPr>
          <w:sz w:val="20"/>
        </w:rPr>
        <w:t>Brian Jones</w:t>
        <w:br/>
        <w:t>3885 20th Street,</w:t>
        <w:br/>
        <w:t xml:space="preserve"> Vero Beach, FL 32960</w:t>
      </w:r>
    </w:p>
    <w:p>
      <w:pPr>
        <w:spacing w:before="800"/>
      </w:pPr>
    </w:p>
    <w:p>
      <w:pPr>
        <w:jc w:val="center"/>
      </w:pPr>
      <w:r>
        <w:rPr>
          <w:b/>
          <w:sz w:val="28"/>
        </w:rPr>
        <w:t>Carol J. Robbin</w:t>
        <w:br/>
      </w:r>
      <w:r>
        <w:rPr>
          <w:sz w:val="28"/>
        </w:rPr>
        <w:t>13526 Sw Vermillion Cir</w:t>
        <w:br/>
        <w:t>Port St Lucie, FL 34987</w:t>
      </w:r>
    </w:p>
    <w:p>
      <w:r>
        <w:br w:type="page"/>
      </w:r>
    </w:p>
    <w:p>
      <w:pPr>
        <w:sectPr>
          <w:pgSz w:w="13680" w:h="5940"/>
          <w:pgMar w:top="720" w:right="720" w:bottom="720" w:left="720" w:header="720" w:footer="720" w:gutter="0"/>
          <w:cols w:space="720"/>
          <w:docGrid w:linePitch="360"/>
        </w:sectPr>
      </w:pPr>
    </w:p>
    <w:p>
      <w:pPr>
        <w:jc w:val="left"/>
      </w:pPr>
      <w:r>
        <w:rPr>
          <w:sz w:val="20"/>
        </w:rPr>
        <w:t>Brian Jones</w:t>
        <w:br/>
        <w:t>3885 20th Street,</w:t>
        <w:br/>
        <w:t xml:space="preserve"> Vero Beach, FL 32960</w:t>
      </w:r>
    </w:p>
    <w:p>
      <w:pPr>
        <w:spacing w:before="800"/>
      </w:pPr>
    </w:p>
    <w:p>
      <w:pPr>
        <w:jc w:val="center"/>
      </w:pPr>
      <w:r>
        <w:rPr>
          <w:b/>
          <w:sz w:val="28"/>
        </w:rPr>
        <w:t>William H. Roever</w:t>
        <w:br/>
      </w:r>
      <w:r>
        <w:rPr>
          <w:sz w:val="28"/>
        </w:rPr>
        <w:t>13507 Sw Vermillion Cir</w:t>
        <w:br/>
        <w:t>Port St Lucie, FL 34987</w:t>
      </w:r>
    </w:p>
    <w:p>
      <w:r>
        <w:br w:type="page"/>
      </w:r>
    </w:p>
    <w:p>
      <w:pPr>
        <w:sectPr>
          <w:pgSz w:w="13680" w:h="5940"/>
          <w:pgMar w:top="720" w:right="720" w:bottom="720" w:left="720" w:header="720" w:footer="720" w:gutter="0"/>
          <w:cols w:space="720"/>
          <w:docGrid w:linePitch="360"/>
        </w:sectPr>
      </w:pPr>
    </w:p>
    <w:p>
      <w:pPr>
        <w:jc w:val="left"/>
      </w:pPr>
      <w:r>
        <w:rPr>
          <w:sz w:val="20"/>
        </w:rPr>
        <w:t>Brian Jones</w:t>
        <w:br/>
        <w:t>3885 20th Street,</w:t>
        <w:br/>
        <w:t xml:space="preserve"> Vero Beach, FL 32960</w:t>
      </w:r>
    </w:p>
    <w:p>
      <w:pPr>
        <w:spacing w:before="800"/>
      </w:pPr>
    </w:p>
    <w:p>
      <w:pPr>
        <w:jc w:val="center"/>
      </w:pPr>
      <w:r>
        <w:rPr>
          <w:b/>
          <w:sz w:val="28"/>
        </w:rPr>
        <w:t>Jennifer L. Roever</w:t>
        <w:br/>
      </w:r>
      <w:r>
        <w:rPr>
          <w:sz w:val="28"/>
        </w:rPr>
        <w:t>13507 Sw Vermillion Cir</w:t>
        <w:br/>
        <w:t>Port St Lucie, FL 34987</w:t>
      </w:r>
    </w:p>
    <w:p>
      <w:r>
        <w:br w:type="page"/>
      </w:r>
    </w:p>
    <w:p>
      <w:pPr>
        <w:sectPr>
          <w:pgSz w:w="13680" w:h="5940"/>
          <w:pgMar w:top="720" w:right="720" w:bottom="720" w:left="720" w:header="720" w:footer="720" w:gutter="0"/>
          <w:cols w:space="720"/>
          <w:docGrid w:linePitch="360"/>
        </w:sectPr>
      </w:pPr>
    </w:p>
    <w:p>
      <w:pPr>
        <w:jc w:val="left"/>
      </w:pPr>
      <w:r>
        <w:rPr>
          <w:sz w:val="20"/>
        </w:rPr>
        <w:t>Brian Jones</w:t>
        <w:br/>
        <w:t>3885 20th Street,</w:t>
        <w:br/>
        <w:t xml:space="preserve"> Vero Beach, FL 32960</w:t>
      </w:r>
    </w:p>
    <w:p>
      <w:pPr>
        <w:spacing w:before="800"/>
      </w:pPr>
    </w:p>
    <w:p>
      <w:pPr>
        <w:jc w:val="center"/>
      </w:pPr>
      <w:r>
        <w:rPr>
          <w:b/>
          <w:sz w:val="28"/>
        </w:rPr>
        <w:t>Courtney Jack</w:t>
        <w:br/>
      </w:r>
      <w:r>
        <w:rPr>
          <w:sz w:val="28"/>
        </w:rPr>
        <w:t>10231 Sw Adelaide Ter</w:t>
        <w:br/>
        <w:t>Port St Lucie, FL 34987</w:t>
      </w:r>
    </w:p>
    <w:p>
      <w:r>
        <w:br w:type="page"/>
      </w:r>
    </w:p>
    <w:p>
      <w:pPr>
        <w:sectPr>
          <w:pgSz w:w="13680" w:h="5940"/>
          <w:pgMar w:top="720" w:right="720" w:bottom="720" w:left="720" w:header="720" w:footer="720" w:gutter="0"/>
          <w:cols w:space="720"/>
          <w:docGrid w:linePitch="360"/>
        </w:sectPr>
      </w:pPr>
    </w:p>
    <w:p>
      <w:pPr>
        <w:jc w:val="left"/>
      </w:pPr>
      <w:r>
        <w:rPr>
          <w:sz w:val="20"/>
        </w:rPr>
        <w:t>Brian Jones</w:t>
        <w:br/>
        <w:t>3885 20th Street,</w:t>
        <w:br/>
        <w:t xml:space="preserve"> Vero Beach, FL 32960</w:t>
      </w:r>
    </w:p>
    <w:p>
      <w:pPr>
        <w:spacing w:before="800"/>
      </w:pPr>
    </w:p>
    <w:p>
      <w:pPr>
        <w:jc w:val="center"/>
      </w:pPr>
      <w:r>
        <w:rPr>
          <w:b/>
          <w:sz w:val="28"/>
        </w:rPr>
        <w:t>Judith A. Jack</w:t>
        <w:br/>
      </w:r>
      <w:r>
        <w:rPr>
          <w:sz w:val="28"/>
        </w:rPr>
        <w:t>10231 Sw Adelaide Ter</w:t>
        <w:br/>
        <w:t>Port St Lucie, FL 34987</w:t>
      </w:r>
    </w:p>
    <w:p>
      <w:r>
        <w:br w:type="page"/>
      </w:r>
    </w:p>
    <w:p>
      <w:pPr>
        <w:sectPr>
          <w:pgSz w:w="13680" w:h="5940"/>
          <w:pgMar w:top="720" w:right="720" w:bottom="720" w:left="720" w:header="720" w:footer="720" w:gutter="0"/>
          <w:cols w:space="720"/>
          <w:docGrid w:linePitch="360"/>
        </w:sectPr>
      </w:pPr>
    </w:p>
    <w:p>
      <w:pPr>
        <w:jc w:val="left"/>
      </w:pPr>
      <w:r>
        <w:rPr>
          <w:sz w:val="20"/>
        </w:rPr>
        <w:t>Brian Jones</w:t>
        <w:br/>
        <w:t>3885 20th Street,</w:t>
        <w:br/>
        <w:t xml:space="preserve"> Vero Beach, FL 32960</w:t>
      </w:r>
    </w:p>
    <w:p>
      <w:pPr>
        <w:spacing w:before="800"/>
      </w:pPr>
    </w:p>
    <w:p>
      <w:pPr>
        <w:jc w:val="center"/>
      </w:pPr>
      <w:r>
        <w:rPr>
          <w:b/>
          <w:sz w:val="28"/>
        </w:rPr>
        <w:t>Xiomara A. Navedo</w:t>
        <w:br/>
      </w:r>
      <w:r>
        <w:rPr>
          <w:sz w:val="28"/>
        </w:rPr>
        <w:t>10271 Sw Adelaide Ter</w:t>
        <w:br/>
        <w:t>Port St Lucie, FL 34987</w:t>
      </w:r>
    </w:p>
    <w:p>
      <w:r>
        <w:br w:type="page"/>
      </w:r>
    </w:p>
    <w:p>
      <w:pPr>
        <w:sectPr>
          <w:pgSz w:w="13680" w:h="5940"/>
          <w:pgMar w:top="720" w:right="720" w:bottom="720" w:left="720" w:header="720" w:footer="720" w:gutter="0"/>
          <w:cols w:space="720"/>
          <w:docGrid w:linePitch="360"/>
        </w:sectPr>
      </w:pPr>
    </w:p>
    <w:p>
      <w:pPr>
        <w:jc w:val="left"/>
      </w:pPr>
      <w:r>
        <w:rPr>
          <w:sz w:val="20"/>
        </w:rPr>
        <w:t>Brian Jones</w:t>
        <w:br/>
        <w:t>3885 20th Street,</w:t>
        <w:br/>
        <w:t xml:space="preserve"> Vero Beach, FL 32960</w:t>
      </w:r>
    </w:p>
    <w:p>
      <w:pPr>
        <w:spacing w:before="800"/>
      </w:pPr>
    </w:p>
    <w:p>
      <w:pPr>
        <w:jc w:val="center"/>
      </w:pPr>
      <w:r>
        <w:rPr>
          <w:b/>
          <w:sz w:val="28"/>
        </w:rPr>
        <w:t>Israel V. Molina</w:t>
        <w:br/>
      </w:r>
      <w:r>
        <w:rPr>
          <w:sz w:val="28"/>
        </w:rPr>
        <w:t>10271 Sw Adelaide Ter</w:t>
        <w:br/>
        <w:t>Port St Lucie, FL 34987</w:t>
      </w:r>
    </w:p>
    <w:p>
      <w:r>
        <w:br w:type="page"/>
      </w:r>
    </w:p>
    <w:p>
      <w:pPr>
        <w:sectPr>
          <w:pgSz w:w="13680" w:h="5940"/>
          <w:pgMar w:top="720" w:right="720" w:bottom="720" w:left="720" w:header="720" w:footer="720" w:gutter="0"/>
          <w:cols w:space="720"/>
          <w:docGrid w:linePitch="360"/>
        </w:sectPr>
      </w:pPr>
    </w:p>
    <w:p>
      <w:pPr>
        <w:jc w:val="left"/>
      </w:pPr>
      <w:r>
        <w:rPr>
          <w:sz w:val="20"/>
        </w:rPr>
        <w:t>Brian Jones</w:t>
        <w:br/>
        <w:t>3885 20th Street,</w:t>
        <w:br/>
        <w:t xml:space="preserve"> Vero Beach, FL 32960</w:t>
      </w:r>
    </w:p>
    <w:p>
      <w:pPr>
        <w:spacing w:before="800"/>
      </w:pPr>
    </w:p>
    <w:p>
      <w:pPr>
        <w:jc w:val="center"/>
      </w:pPr>
      <w:r>
        <w:rPr>
          <w:b/>
          <w:sz w:val="28"/>
        </w:rPr>
        <w:t>Corrian Sherman</w:t>
        <w:br/>
      </w:r>
      <w:r>
        <w:rPr>
          <w:sz w:val="28"/>
        </w:rPr>
        <w:t>10287 Sw Adelaide Ter</w:t>
        <w:br/>
        <w:t>Port St Lucie, FL 34987</w:t>
      </w:r>
    </w:p>
    <w:p>
      <w:r>
        <w:br w:type="page"/>
      </w:r>
    </w:p>
    <w:p>
      <w:pPr>
        <w:sectPr>
          <w:pgSz w:w="13680" w:h="5940"/>
          <w:pgMar w:top="720" w:right="720" w:bottom="720" w:left="720" w:header="720" w:footer="720" w:gutter="0"/>
          <w:cols w:space="720"/>
          <w:docGrid w:linePitch="360"/>
        </w:sectPr>
      </w:pPr>
    </w:p>
    <w:p>
      <w:pPr>
        <w:jc w:val="left"/>
      </w:pPr>
      <w:r>
        <w:rPr>
          <w:sz w:val="20"/>
        </w:rPr>
        <w:t>Brian Jones</w:t>
        <w:br/>
        <w:t>3885 20th Street,</w:t>
        <w:br/>
        <w:t xml:space="preserve"> Vero Beach, FL 32960</w:t>
      </w:r>
    </w:p>
    <w:p>
      <w:pPr>
        <w:spacing w:before="800"/>
      </w:pPr>
    </w:p>
    <w:p>
      <w:pPr>
        <w:jc w:val="center"/>
      </w:pPr>
      <w:r>
        <w:rPr>
          <w:b/>
          <w:sz w:val="28"/>
        </w:rPr>
        <w:t>Yanilky Sherman</w:t>
        <w:br/>
      </w:r>
      <w:r>
        <w:rPr>
          <w:sz w:val="28"/>
        </w:rPr>
        <w:t>10287 Sw Adelaide Ter</w:t>
        <w:br/>
        <w:t>Port St Lucie, FL 34987</w:t>
      </w:r>
    </w:p>
    <w:p>
      <w:r>
        <w:br w:type="page"/>
      </w:r>
    </w:p>
    <w:p>
      <w:pPr>
        <w:sectPr>
          <w:pgSz w:w="13680" w:h="5940"/>
          <w:pgMar w:top="720" w:right="720" w:bottom="720" w:left="720" w:header="720" w:footer="720" w:gutter="0"/>
          <w:cols w:space="720"/>
          <w:docGrid w:linePitch="360"/>
        </w:sectPr>
      </w:pPr>
    </w:p>
    <w:p>
      <w:pPr>
        <w:jc w:val="left"/>
      </w:pPr>
      <w:r>
        <w:rPr>
          <w:sz w:val="20"/>
        </w:rPr>
        <w:t>Brian Jones</w:t>
        <w:br/>
        <w:t>3885 20th Street,</w:t>
        <w:br/>
        <w:t xml:space="preserve"> Vero Beach, FL 32960</w:t>
      </w:r>
    </w:p>
    <w:p>
      <w:pPr>
        <w:spacing w:before="800"/>
      </w:pPr>
    </w:p>
    <w:p>
      <w:pPr>
        <w:jc w:val="center"/>
      </w:pPr>
      <w:r>
        <w:rPr>
          <w:b/>
          <w:sz w:val="28"/>
        </w:rPr>
        <w:t>Eugene T. Murray</w:t>
        <w:br/>
      </w:r>
      <w:r>
        <w:rPr>
          <w:sz w:val="28"/>
        </w:rPr>
        <w:t>10214 Sw Adelaide Ter</w:t>
        <w:br/>
        <w:t>Port St Lucie, FL 34987</w:t>
      </w:r>
    </w:p>
    <w:p>
      <w:r>
        <w:br w:type="page"/>
      </w:r>
    </w:p>
    <w:p>
      <w:pPr>
        <w:sectPr>
          <w:pgSz w:w="13680" w:h="5940"/>
          <w:pgMar w:top="720" w:right="720" w:bottom="720" w:left="720" w:header="720" w:footer="720" w:gutter="0"/>
          <w:cols w:space="720"/>
          <w:docGrid w:linePitch="360"/>
        </w:sectPr>
      </w:pPr>
    </w:p>
    <w:p>
      <w:pPr>
        <w:jc w:val="left"/>
      </w:pPr>
      <w:r>
        <w:rPr>
          <w:sz w:val="20"/>
        </w:rPr>
        <w:t>Brian Jones</w:t>
        <w:br/>
        <w:t>3885 20th Street,</w:t>
        <w:br/>
        <w:t xml:space="preserve"> Vero Beach, FL 32960</w:t>
      </w:r>
    </w:p>
    <w:p>
      <w:pPr>
        <w:spacing w:before="800"/>
      </w:pPr>
    </w:p>
    <w:p>
      <w:pPr>
        <w:jc w:val="center"/>
      </w:pPr>
      <w:r>
        <w:rPr>
          <w:b/>
          <w:sz w:val="28"/>
        </w:rPr>
        <w:t>Christa L. Simmons</w:t>
        <w:br/>
      </w:r>
      <w:r>
        <w:rPr>
          <w:sz w:val="28"/>
        </w:rPr>
        <w:t>14464 Sw Ellison Dr</w:t>
        <w:br/>
        <w:t>Port St Lucie, FL 34987</w:t>
      </w:r>
    </w:p>
    <w:p>
      <w:r>
        <w:br w:type="page"/>
      </w:r>
    </w:p>
    <w:p>
      <w:pPr>
        <w:sectPr>
          <w:pgSz w:w="13680" w:h="5940"/>
          <w:pgMar w:top="720" w:right="720" w:bottom="720" w:left="720" w:header="720" w:footer="720" w:gutter="0"/>
          <w:cols w:space="720"/>
          <w:docGrid w:linePitch="360"/>
        </w:sectPr>
      </w:pPr>
    </w:p>
    <w:p>
      <w:pPr>
        <w:jc w:val="left"/>
      </w:pPr>
      <w:r>
        <w:rPr>
          <w:sz w:val="20"/>
        </w:rPr>
        <w:t>Brian Jones</w:t>
        <w:br/>
        <w:t>3885 20th Street,</w:t>
        <w:br/>
        <w:t xml:space="preserve"> Vero Beach, FL 32960</w:t>
      </w:r>
    </w:p>
    <w:p>
      <w:pPr>
        <w:spacing w:before="800"/>
      </w:pPr>
    </w:p>
    <w:p>
      <w:pPr>
        <w:jc w:val="center"/>
      </w:pPr>
      <w:r>
        <w:rPr>
          <w:b/>
          <w:sz w:val="28"/>
        </w:rPr>
        <w:t>Brandon D. Simmons</w:t>
        <w:br/>
      </w:r>
      <w:r>
        <w:rPr>
          <w:sz w:val="28"/>
        </w:rPr>
        <w:t>14464 Sw Ellison Dr</w:t>
        <w:br/>
        <w:t>Port St Lucie, FL 34987</w:t>
      </w:r>
    </w:p>
    <w:p>
      <w:r>
        <w:br w:type="page"/>
      </w:r>
    </w:p>
    <w:p>
      <w:pPr>
        <w:sectPr>
          <w:pgSz w:w="13680" w:h="5940"/>
          <w:pgMar w:top="720" w:right="720" w:bottom="720" w:left="720" w:header="720" w:footer="720" w:gutter="0"/>
          <w:cols w:space="720"/>
          <w:docGrid w:linePitch="360"/>
        </w:sectPr>
      </w:pPr>
    </w:p>
    <w:p>
      <w:pPr>
        <w:jc w:val="left"/>
      </w:pPr>
      <w:r>
        <w:rPr>
          <w:sz w:val="20"/>
        </w:rPr>
        <w:t>Brian Jones</w:t>
        <w:br/>
        <w:t>3885 20th Street,</w:t>
        <w:br/>
        <w:t xml:space="preserve"> Vero Beach, FL 32960</w:t>
      </w:r>
    </w:p>
    <w:p>
      <w:pPr>
        <w:spacing w:before="800"/>
      </w:pPr>
    </w:p>
    <w:p>
      <w:pPr>
        <w:jc w:val="center"/>
      </w:pPr>
      <w:r>
        <w:rPr>
          <w:b/>
          <w:sz w:val="28"/>
        </w:rPr>
        <w:t>Sophia Taffe</w:t>
        <w:br/>
      </w:r>
      <w:r>
        <w:rPr>
          <w:sz w:val="28"/>
        </w:rPr>
        <w:t>14433 Sw Ellison Dr</w:t>
        <w:br/>
        <w:t>Port St Lucie, FL 34987</w:t>
      </w:r>
    </w:p>
    <w:p>
      <w:r>
        <w:br w:type="page"/>
      </w:r>
    </w:p>
    <w:p>
      <w:pPr>
        <w:sectPr>
          <w:pgSz w:w="13680" w:h="5940"/>
          <w:pgMar w:top="720" w:right="720" w:bottom="720" w:left="720" w:header="720" w:footer="720" w:gutter="0"/>
          <w:cols w:space="720"/>
          <w:docGrid w:linePitch="360"/>
        </w:sectPr>
      </w:pPr>
    </w:p>
    <w:p>
      <w:pPr>
        <w:jc w:val="left"/>
      </w:pPr>
      <w:r>
        <w:rPr>
          <w:sz w:val="20"/>
        </w:rPr>
        <w:t>Brian Jones</w:t>
        <w:br/>
        <w:t>3885 20th Street,</w:t>
        <w:br/>
        <w:t xml:space="preserve"> Vero Beach, FL 32960</w:t>
      </w:r>
    </w:p>
    <w:p>
      <w:pPr>
        <w:spacing w:before="800"/>
      </w:pPr>
    </w:p>
    <w:p>
      <w:pPr>
        <w:jc w:val="center"/>
      </w:pPr>
      <w:r>
        <w:rPr>
          <w:b/>
          <w:sz w:val="28"/>
        </w:rPr>
        <w:t>Astley Graham</w:t>
        <w:br/>
      </w:r>
      <w:r>
        <w:rPr>
          <w:sz w:val="28"/>
        </w:rPr>
        <w:t>605 Se Delancey Ln</w:t>
        <w:br/>
        <w:t>Port St Lucie, FL 34984</w:t>
      </w:r>
    </w:p>
    <w:p>
      <w:r>
        <w:br w:type="page"/>
      </w:r>
    </w:p>
    <w:p>
      <w:pPr>
        <w:sectPr>
          <w:pgSz w:w="13680" w:h="5940"/>
          <w:pgMar w:top="720" w:right="720" w:bottom="720" w:left="720" w:header="720" w:footer="720" w:gutter="0"/>
          <w:cols w:space="720"/>
          <w:docGrid w:linePitch="360"/>
        </w:sectPr>
      </w:pPr>
    </w:p>
    <w:p>
      <w:pPr>
        <w:jc w:val="left"/>
      </w:pPr>
      <w:r>
        <w:rPr>
          <w:sz w:val="20"/>
        </w:rPr>
        <w:t>Brian Jones</w:t>
        <w:br/>
        <w:t>3885 20th Street,</w:t>
        <w:br/>
        <w:t xml:space="preserve"> Vero Beach, FL 32960</w:t>
      </w:r>
    </w:p>
    <w:p>
      <w:pPr>
        <w:spacing w:before="800"/>
      </w:pPr>
    </w:p>
    <w:p>
      <w:pPr>
        <w:jc w:val="center"/>
      </w:pPr>
      <w:r>
        <w:rPr>
          <w:b/>
          <w:sz w:val="28"/>
        </w:rPr>
        <w:t>Jasett E. Whyte</w:t>
        <w:br/>
      </w:r>
      <w:r>
        <w:rPr>
          <w:sz w:val="28"/>
        </w:rPr>
        <w:t>1642 Sw Alvaton Ave</w:t>
        <w:br/>
        <w:t>Port St Lucie, FL 34953</w:t>
      </w:r>
    </w:p>
    <w:p>
      <w:r>
        <w:br w:type="page"/>
      </w:r>
    </w:p>
    <w:p>
      <w:pPr>
        <w:sectPr>
          <w:pgSz w:w="13680" w:h="5940"/>
          <w:pgMar w:top="720" w:right="720" w:bottom="720" w:left="720" w:header="720" w:footer="720" w:gutter="0"/>
          <w:cols w:space="720"/>
          <w:docGrid w:linePitch="360"/>
        </w:sectPr>
      </w:pPr>
    </w:p>
    <w:p>
      <w:pPr>
        <w:jc w:val="left"/>
      </w:pPr>
      <w:r>
        <w:rPr>
          <w:sz w:val="20"/>
        </w:rPr>
        <w:t>Brian Jones</w:t>
        <w:br/>
        <w:t>3885 20th Street,</w:t>
        <w:br/>
        <w:t xml:space="preserve"> Vero Beach, FL 32960</w:t>
      </w:r>
    </w:p>
    <w:p>
      <w:pPr>
        <w:spacing w:before="800"/>
      </w:pPr>
    </w:p>
    <w:p>
      <w:pPr>
        <w:jc w:val="center"/>
      </w:pPr>
      <w:r>
        <w:rPr>
          <w:b/>
          <w:sz w:val="28"/>
        </w:rPr>
        <w:t>Louise C. Tesar</w:t>
        <w:br/>
      </w:r>
      <w:r>
        <w:rPr>
          <w:sz w:val="28"/>
        </w:rPr>
        <w:t>8635 Sw Cantante Way</w:t>
        <w:br/>
        <w:t>Port St Lucie, FL 34987</w:t>
      </w:r>
    </w:p>
    <w:p>
      <w:r>
        <w:br w:type="page"/>
      </w:r>
    </w:p>
    <w:p>
      <w:pPr>
        <w:sectPr>
          <w:pgSz w:w="13680" w:h="5940"/>
          <w:pgMar w:top="720" w:right="720" w:bottom="720" w:left="720" w:header="720" w:footer="720" w:gutter="0"/>
          <w:cols w:space="720"/>
          <w:docGrid w:linePitch="360"/>
        </w:sectPr>
      </w:pPr>
    </w:p>
    <w:p>
      <w:pPr>
        <w:jc w:val="left"/>
      </w:pPr>
      <w:r>
        <w:rPr>
          <w:sz w:val="20"/>
        </w:rPr>
        <w:t>Brian Jones</w:t>
        <w:br/>
        <w:t>3885 20th Street,</w:t>
        <w:br/>
        <w:t xml:space="preserve"> Vero Beach, FL 32960</w:t>
      </w:r>
    </w:p>
    <w:p>
      <w:pPr>
        <w:spacing w:before="800"/>
      </w:pPr>
    </w:p>
    <w:p>
      <w:pPr>
        <w:jc w:val="center"/>
      </w:pPr>
      <w:r>
        <w:rPr>
          <w:b/>
          <w:sz w:val="28"/>
        </w:rPr>
        <w:t>Corey T. Toombs</w:t>
        <w:br/>
      </w:r>
      <w:r>
        <w:rPr>
          <w:sz w:val="28"/>
        </w:rPr>
        <w:t>12575 Sw Leopold Way</w:t>
        <w:br/>
        <w:t>Port St Lucie, FL 34987</w:t>
      </w:r>
    </w:p>
    <w:p>
      <w:r>
        <w:br w:type="page"/>
      </w:r>
    </w:p>
    <w:p>
      <w:pPr>
        <w:sectPr>
          <w:pgSz w:w="13680" w:h="5940"/>
          <w:pgMar w:top="720" w:right="720" w:bottom="720" w:left="720" w:header="720" w:footer="720" w:gutter="0"/>
          <w:cols w:space="720"/>
          <w:docGrid w:linePitch="360"/>
        </w:sectPr>
      </w:pPr>
    </w:p>
    <w:p>
      <w:pPr>
        <w:jc w:val="left"/>
      </w:pPr>
      <w:r>
        <w:rPr>
          <w:sz w:val="20"/>
        </w:rPr>
        <w:t>Brian Jones</w:t>
        <w:br/>
        <w:t>3885 20th Street,</w:t>
        <w:br/>
        <w:t xml:space="preserve"> Vero Beach, FL 32960</w:t>
      </w:r>
    </w:p>
    <w:p>
      <w:pPr>
        <w:spacing w:before="800"/>
      </w:pPr>
    </w:p>
    <w:p>
      <w:pPr>
        <w:jc w:val="center"/>
      </w:pPr>
      <w:r>
        <w:rPr>
          <w:b/>
          <w:sz w:val="28"/>
        </w:rPr>
        <w:t>Wallace D. Henry</w:t>
        <w:br/>
      </w:r>
      <w:r>
        <w:rPr>
          <w:sz w:val="28"/>
        </w:rPr>
        <w:t>305 Silver Sands Ln</w:t>
        <w:br/>
        <w:t>Fort Pierce, FL 34945</w:t>
      </w:r>
    </w:p>
    <w:p>
      <w:r>
        <w:br w:type="page"/>
      </w:r>
    </w:p>
    <w:p>
      <w:pPr>
        <w:sectPr>
          <w:pgSz w:w="13680" w:h="5940"/>
          <w:pgMar w:top="720" w:right="720" w:bottom="720" w:left="720" w:header="720" w:footer="720" w:gutter="0"/>
          <w:cols w:space="720"/>
          <w:docGrid w:linePitch="360"/>
        </w:sectPr>
      </w:pPr>
    </w:p>
    <w:p>
      <w:pPr>
        <w:jc w:val="left"/>
      </w:pPr>
      <w:r>
        <w:rPr>
          <w:sz w:val="20"/>
        </w:rPr>
        <w:t>Brian Jones</w:t>
        <w:br/>
        <w:t>3885 20th Street,</w:t>
        <w:br/>
        <w:t xml:space="preserve"> Vero Beach, FL 32960</w:t>
      </w:r>
    </w:p>
    <w:p>
      <w:pPr>
        <w:spacing w:before="800"/>
      </w:pPr>
    </w:p>
    <w:p>
      <w:pPr>
        <w:jc w:val="center"/>
      </w:pPr>
      <w:r>
        <w:rPr>
          <w:b/>
          <w:sz w:val="28"/>
        </w:rPr>
        <w:t>Yesmin C. Henry</w:t>
        <w:br/>
      </w:r>
      <w:r>
        <w:rPr>
          <w:sz w:val="28"/>
        </w:rPr>
        <w:t>305 Silver Sands Ln</w:t>
        <w:br/>
        <w:t>Fort Pierce, FL 34945</w:t>
      </w:r>
    </w:p>
    <w:p>
      <w:r>
        <w:br w:type="page"/>
      </w:r>
    </w:p>
    <w:sectPr w:rsidR="00FC693F" w:rsidRPr="0006063C" w:rsidSect="00034616">
      <w:pgSz w:w="13680" w:h="59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