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Pr>
        <w:spacing w:before="0" w:after="960"/>
      </w:pPr>
      <w:r>
        <w:rPr>
          <w:b w:val="0"/>
        </w:rPr>
        <w:t>August 10, 2025</w:t>
      </w:r>
    </w:p>
    <w:p>
      <w:pPr>
        <w:spacing w:before="0" w:after="480"/>
      </w:pPr>
      <w:r>
        <w:rPr>
          <w:b w:val="0"/>
        </w:rPr>
        <w:t>Dear Richard &amp; Denise Reeves,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 name="Picture 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Carter &amp; Colleen Conrad,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 name="Picture 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Ellen Alliger,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 name="Picture 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Zoro &amp; Kimberly Mer,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 name="Picture 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Richard Carroll,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 name="Picture 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Brittanie James,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 name="Picture 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Charles &amp; Elisa Morrison,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 name="Picture 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Amy Allen,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 name="Picture 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William &amp; Pamela Brown,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 name="Picture 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John &amp; Julie Davis,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 name="Picture 1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Martin &amp; Michele Connolly,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 name="Picture 1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Robert &amp; Lynn Maddaloni,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 name="Picture 1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Heidi Johnson,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 name="Picture 1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Thomas &amp; Sara Grant,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 name="Picture 1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John Britt &amp; Bonnie Zappala,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 name="Picture 1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Maureen Geary,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 name="Picture 1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Michael &amp; Susan Crimmin,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 name="Picture 1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Shane &amp; Kristine Little,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 name="Picture 1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David &amp; Mary Reinhardt,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 name="Picture 1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Diana &amp; Roberto Hiribarne,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 name="Picture 2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Mia Gilbert,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1" name="Picture 2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Charles &amp; Denise Bahamonde,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2" name="Picture 2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Gabriel Caballero &amp; Rios Cornier,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3" name="Picture 2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Peter &amp; Mary Tillson,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4" name="Picture 2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Thomas &amp; Tonya Crowe,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5" name="Picture 2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Richard Carlson,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6" name="Picture 2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Joshua &amp; Amy Clark,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7" name="Picture 2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Mark &amp; Ladonna Reyka,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8" name="Picture 2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Mark Stacy &amp; Amy Robinson,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9" name="Picture 2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Christopher &amp; Julie Michaels,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0" name="Picture 3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Ellen Leum,</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1" name="Picture 3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James &amp; Rebecca Shaw,</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2" name="Picture 3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Elizabeth Brister,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3" name="Picture 3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Marco &amp; Marco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4" name="Picture 3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Enje &amp; Marvin Harden,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5" name="Picture 3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Johanne &amp; Paul Embrey,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6" name="Picture 3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Kenneth Palombi,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7" name="Picture 3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Adelgunde Dean &amp; John Gross,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8" name="Picture 3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Francis Boufford,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9" name="Picture 3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Craig &amp; Lisa Beringer,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0" name="Picture 4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Matthew &amp; Susan Cantwell,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1" name="Picture 4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Rajiv Garg,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2" name="Picture 4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Louis &amp; Esther Bongiva,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3" name="Picture 4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Kathryn Weber,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4" name="Picture 4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Kathi Vandermolen,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5" name="Picture 4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Arthur &amp; Mary Cavaliere,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6" name="Picture 4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Arthur &amp; Gricel Revel,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7" name="Picture 4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Joisy &amp; Navzor Balsara,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8" name="Picture 4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David &amp; Jill Blanco,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9" name="Picture 4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Paul &amp; Sheryl Siegel,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0" name="Picture 5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Taylor Grunzweig &amp; Jocelyn Philipson,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1" name="Picture 5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Juan Almanza &amp; Francisco Nuno &amp; Maria Nuno &amp; Carmen Manzo,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2" name="Picture 5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Robert &amp; Donna Mondeau,</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3" name="Picture 5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Thomas &amp; Susan Chirico,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4" name="Picture 5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Angela Geller &amp; Dirk Ackermann,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5" name="Picture 5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Christopher &amp; Amy Baird,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6" name="Picture 5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Medardo &amp; Margarita Acosta,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7" name="Picture 5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Marilyn Socha &amp; Louis Ruggieri,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8" name="Picture 5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Kerry &amp; Robert Sees,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9" name="Picture 5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10, 2025</w:t>
      </w:r>
    </w:p>
    <w:p>
      <w:pPr>
        <w:spacing w:before="0" w:after="480"/>
      </w:pPr>
      <w:r>
        <w:rPr>
          <w:b w:val="0"/>
        </w:rPr>
        <w:t>Dear Joan &amp; Mark Urban,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0" name="Picture 6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