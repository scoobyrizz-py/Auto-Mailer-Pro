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August 14, 2025</w:t>
      </w:r>
    </w:p>
    <w:p>
      <w:pPr>
        <w:spacing w:before="0" w:after="480"/>
      </w:pPr>
      <w:r>
        <w:rPr>
          <w:b w:val="0"/>
        </w:rPr>
        <w:t>Dear Carter &amp; Colleen Conrad,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Ellen Alliger,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Zoro &amp; Kimberly Mer,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Richard Carroll,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Brittanie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Charles &amp; Elisa Morrison,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Amy Allen,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William &amp; Pamela Brown,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John &amp; Julie Davis,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Martin &amp; Michele Connolly,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Robert &amp; Lynn Maddaloni,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Heidi Johnson,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Thomas &amp; Sara Grant,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John Britt &amp; Bonnie Zappala,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Maureen Geary,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Michael &amp; Susan Crimmin,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Shane &amp; Kristine Little,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David &amp; Mary Reinhardt,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Diana &amp; Roberto Hiribarne,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Mia Gilbert,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Charles &amp; Denise Bahamonde,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Gabriel Caballero &amp; Rios Cornier,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Peter &amp; Mary Tillson,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Thomas &amp; Tonya Crowe,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Richard Carlson,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Joshua &amp; Amy Clark,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Mark &amp; Ladonna Reyka,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Mark Stacy &amp; Amy Robinson,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Christopher &amp; Julie Michaels,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Ellen Leum,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James &amp; Rebecca Shaw,</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Elizabeth Brister,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Marco &amp; Marco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Enje &amp; Marvin Harden,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Johanne &amp; Paul Embrey,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Kenneth Palombi,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Adelgunde Dean &amp; John Gross,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Francis Boufford,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Craig &amp; Lisa Beringer,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Matthew &amp; Susan Cantwell,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Rajiv Garg,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Louis &amp; Esther Bongiva,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Kathryn Weber,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Kathi Vandermolen,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Arthur &amp; Mary Cavaliere,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Arthur &amp; Gricel Revel,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Joisy &amp; Navzor Balsara,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David &amp; Jill Blanco,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Paul &amp; Sheryl Siegel,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Taylor Grunzweig &amp; Jocelyn Philipson,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Juan Almanza &amp; Francisco Nuno &amp; Maria Nuno &amp; Carmen Manzo,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Robert &amp; Donna Mondeau,</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Thomas &amp; Susan Chirico,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Angela Geller &amp; Dirk Ackermann,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Christopher &amp; Amy Baird,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Medardo &amp; Margarita Acosta,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Marilyn Socha &amp; Louis Ruggieri,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Kerry &amp; Robert Sees,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August 14, 2025</w:t>
      </w:r>
    </w:p>
    <w:p>
      <w:pPr>
        <w:spacing w:before="0" w:after="480"/>
      </w:pPr>
      <w:r>
        <w:rPr>
          <w:b w:val="0"/>
        </w:rPr>
        <w:t>Dear Joan &amp; Mark Urban,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Indian River County homeowners are already benefiting.</w:t>
        <w:br/>
        <w:br/>
        <w:t>Jones Insurance Advisors is a two-generation, family-owned independent agency located right here in Vero Beach.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